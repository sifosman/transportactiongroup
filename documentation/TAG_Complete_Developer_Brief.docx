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Transport Action Group (TAG) Complete Developer Brief</w:t>
      </w:r>
    </w:p>
    <w:p>
      <w:pPr>
        <w:pStyle w:val="Heading2"/>
      </w:pPr>
      <w:r>
        <w:t>React Frontend + Moodle LMS Integration Project</w:t>
      </w:r>
    </w:p>
    <w:p/>
    <w:p>
      <w:r>
        <w:t>Project Overview: Deploy a professional e-learning platform combining a custom React frontend with Moodle LMS backend for Transport Action Group's certification programs.</w:t>
      </w:r>
    </w:p>
    <w:p/>
    <w:p>
      <w:r>
        <w:t>Timeline: 4-6 weeks</w:t>
      </w:r>
    </w:p>
    <w:p>
      <w:r>
        <w:t>Budget: $3,500-7,000</w:t>
      </w:r>
    </w:p>
    <w:p>
      <w:r>
        <w:t>Technology Stack: React.js, Moodle LMS, PostgreSQL, Apache, SSL</w:t>
      </w:r>
    </w:p>
    <w:p/>
    <w:p>
      <w:r>
        <w:t>__________________________________________________</w:t>
      </w:r>
    </w:p>
    <w:p/>
    <w:p>
      <w:pPr>
        <w:pStyle w:val="Heading2"/>
      </w:pPr>
      <w:r>
        <w:t>Table of Contents</w:t>
      </w:r>
    </w:p>
    <w:p/>
    <w:p>
      <w:pPr>
        <w:pStyle w:val="ListNumber"/>
      </w:pPr>
      <w:r>
        <w:t>[Project Overview](#project-overview)</w:t>
      </w:r>
    </w:p>
    <w:p>
      <w:pPr>
        <w:pStyle w:val="ListNumber"/>
      </w:pPr>
      <w:r>
        <w:t>[Architecture &amp; Technology Stack](#architecture--technology-stack)</w:t>
      </w:r>
    </w:p>
    <w:p>
      <w:pPr>
        <w:pStyle w:val="ListNumber"/>
      </w:pPr>
      <w:r>
        <w:t>[Frontend Deployment](#frontend-deployment)</w:t>
      </w:r>
    </w:p>
    <w:p>
      <w:pPr>
        <w:pStyle w:val="ListNumber"/>
      </w:pPr>
      <w:r>
        <w:t>[Moodle LMS Setup](#moodle-lms-setup)</w:t>
      </w:r>
    </w:p>
    <w:p>
      <w:pPr>
        <w:pStyle w:val="ListNumber"/>
      </w:pPr>
      <w:r>
        <w:t>[Integration Requirements](#integration-requirements)</w:t>
      </w:r>
    </w:p>
    <w:p>
      <w:pPr>
        <w:pStyle w:val="ListNumber"/>
      </w:pPr>
      <w:r>
        <w:t>[Payment Gateway Configuration](#payment-gateway-configuration)</w:t>
      </w:r>
    </w:p>
    <w:p>
      <w:pPr>
        <w:pStyle w:val="ListNumber"/>
      </w:pPr>
      <w:r>
        <w:t>[Content Management](#content-management)</w:t>
      </w:r>
    </w:p>
    <w:p>
      <w:pPr>
        <w:pStyle w:val="ListNumber"/>
      </w:pPr>
      <w:r>
        <w:t>[Security Implementation](#security-implementation)</w:t>
      </w:r>
    </w:p>
    <w:p>
      <w:pPr>
        <w:pStyle w:val="ListNumber"/>
      </w:pPr>
      <w:r>
        <w:t>[Testing &amp; Quality Assurance](#testing--quality-assurance)</w:t>
      </w:r>
    </w:p>
    <w:p>
      <w:pPr>
        <w:pStyle w:val="ListNumber"/>
      </w:pPr>
      <w:r>
        <w:t>[Go-Live Checklist](#go-live-checklist)</w:t>
      </w:r>
    </w:p>
    <w:p>
      <w:pPr>
        <w:pStyle w:val="ListNumber"/>
      </w:pPr>
      <w:r>
        <w:t>[Maintenance &amp; Support](#maintenance--support)</w:t>
      </w:r>
    </w:p>
    <w:p>
      <w:pPr>
        <w:pStyle w:val="ListNumber"/>
      </w:pPr>
      <w:r>
        <w:t>[Troubleshooting Guide](#troubleshooting-guide)</w:t>
      </w:r>
    </w:p>
    <w:p/>
    <w:p>
      <w:r>
        <w:t>__________________________________________________</w:t>
      </w:r>
    </w:p>
    <w:p/>
    <w:p>
      <w:pPr>
        <w:pStyle w:val="Heading2"/>
      </w:pPr>
      <w:r>
        <w:t>1. Project Overview</w:t>
      </w:r>
    </w:p>
    <w:p/>
    <w:p>
      <w:pPr>
        <w:pStyle w:val="Heading3"/>
      </w:pPr>
      <w:r>
        <w:t>1.1 Business Objectives</w:t>
      </w:r>
    </w:p>
    <w:p/>
    <w:p>
      <w:r>
        <w:t>Transport Action Group (TAG) requires a comprehensive e-learning platform to deliver professional certification programs in sustainable road freight operations. The platform must:</w:t>
      </w:r>
    </w:p>
    <w:p/>
    <w:p>
      <w:pPr>
        <w:pStyle w:val="ListBullet"/>
      </w:pPr>
      <w:r>
        <w:t>Generate Revenue: Two certification programs ($99 and $199)</w:t>
      </w:r>
    </w:p>
    <w:p>
      <w:pPr>
        <w:pStyle w:val="ListBullet"/>
      </w:pPr>
      <w:r>
        <w:t>Professional Credibility: Industry-leading design and functionality</w:t>
      </w:r>
    </w:p>
    <w:p>
      <w:pPr>
        <w:pStyle w:val="ListBullet"/>
      </w:pPr>
      <w:r>
        <w:t>Scalability: Handle growth from 0 to 1000+ students</w:t>
      </w:r>
    </w:p>
    <w:p>
      <w:pPr>
        <w:pStyle w:val="ListBullet"/>
      </w:pPr>
      <w:r>
        <w:t>Integration: Seamless user experience between marketing and learning</w:t>
      </w:r>
    </w:p>
    <w:p>
      <w:pPr>
        <w:pStyle w:val="ListBullet"/>
      </w:pPr>
      <w:r>
        <w:t>Compliance: Professional certification tracking and registry</w:t>
      </w:r>
    </w:p>
    <w:p/>
    <w:p>
      <w:pPr>
        <w:pStyle w:val="Heading3"/>
      </w:pPr>
      <w:r>
        <w:t>1.2 Target Audience</w:t>
      </w:r>
    </w:p>
    <w:p/>
    <w:p>
      <w:pPr>
        <w:pStyle w:val="ListBullet"/>
      </w:pPr>
      <w:r>
        <w:t>Primary: Professional truck drivers seeking certification</w:t>
      </w:r>
    </w:p>
    <w:p>
      <w:pPr>
        <w:pStyle w:val="ListBullet"/>
      </w:pPr>
      <w:r>
        <w:t>Secondary: Fleet managers and executives</w:t>
      </w:r>
    </w:p>
    <w:p>
      <w:pPr>
        <w:pStyle w:val="ListBullet"/>
      </w:pPr>
      <w:r>
        <w:t>Geographic: South Africa (with global expansion potential)</w:t>
      </w:r>
    </w:p>
    <w:p>
      <w:pPr>
        <w:pStyle w:val="ListBullet"/>
      </w:pPr>
      <w:r>
        <w:t>Technical Level: Basic to intermediate computer skills</w:t>
      </w:r>
    </w:p>
    <w:p/>
    <w:p>
      <w:pPr>
        <w:pStyle w:val="Heading3"/>
      </w:pPr>
      <w:r>
        <w:t>1.3 Success Metrics</w:t>
      </w:r>
    </w:p>
    <w:p/>
    <w:p>
      <w:pPr>
        <w:pStyle w:val="ListBullet"/>
      </w:pPr>
      <w:r>
        <w:t>Technical: 99.9% uptime, &lt;3 second page load times</w:t>
      </w:r>
    </w:p>
    <w:p>
      <w:pPr>
        <w:pStyle w:val="ListBullet"/>
      </w:pPr>
      <w:r>
        <w:t>Business: 100+ enrollments in first 3 months</w:t>
      </w:r>
    </w:p>
    <w:p>
      <w:pPr>
        <w:pStyle w:val="ListBullet"/>
      </w:pPr>
      <w:r>
        <w:t>User Experience: &lt;5% bounce rate on course pages</w:t>
      </w:r>
    </w:p>
    <w:p>
      <w:pPr>
        <w:pStyle w:val="ListBullet"/>
      </w:pPr>
      <w:r>
        <w:t>Conversion: 15%+ conversion from visitor to enrolled student</w:t>
      </w:r>
    </w:p>
    <w:p/>
    <w:p>
      <w:r>
        <w:t>__________________________________________________</w:t>
      </w:r>
    </w:p>
    <w:p/>
    <w:p>
      <w:pPr>
        <w:pStyle w:val="Heading2"/>
      </w:pPr>
      <w:r>
        <w:t>2. Architecture &amp; Technology Stack</w:t>
      </w:r>
    </w:p>
    <w:p/>
    <w:p>
      <w:pPr>
        <w:pStyle w:val="Heading3"/>
      </w:pPr>
      <w:r>
        <w:t>2.1 System Architecture</w:t>
      </w:r>
    </w:p>
    <w:p/>
    <w:p>
      <w:r>
        <w:t>┌─────────────────────────────────────────────────────────────┐</w:t>
      </w:r>
    </w:p>
    <w:p>
      <w:r>
        <w:t>│                    USER EXPERIENCE                          │</w:t>
      </w:r>
    </w:p>
    <w:p>
      <w:r>
        <w:t>├─────────────────────────────────────────────────────────────┤</w:t>
      </w:r>
    </w:p>
    <w:p>
      <w:r>
        <w:t>│  Marketing &amp; Discovery → Enrollment → Learning → Certification │</w:t>
      </w:r>
    </w:p>
    <w:p>
      <w:r>
        <w:t>└─────────────────────────────────────────────────────────────┘</w:t>
      </w:r>
    </w:p>
    <w:p/>
    <w:p>
      <w:r>
        <w:t>┌─────────────────────┐    ┌─────────────────────┐</w:t>
      </w:r>
    </w:p>
    <w:p>
      <w:r>
        <w:t>│   React Frontend    │    │   Moodle Backend    │</w:t>
      </w:r>
    </w:p>
    <w:p>
      <w:r>
        <w:t>│ www.transportaction │◄──►│ learning.transport  │</w:t>
      </w:r>
    </w:p>
    <w:p>
      <w:r>
        <w:t>│ group.com          │    │ actiongroup.com     │</w:t>
      </w:r>
    </w:p>
    <w:p>
      <w:r>
        <w:t>│                     │    │                     │</w:t>
      </w:r>
    </w:p>
    <w:p>
      <w:r>
        <w:t>│ • Marketing Site    │    │ • Course Delivery   │</w:t>
      </w:r>
    </w:p>
    <w:p>
      <w:r>
        <w:t>│ • User Registration │    │ • Assessments       │</w:t>
      </w:r>
    </w:p>
    <w:p>
      <w:r>
        <w:t>│ • Professional      │    │ • Certificates      │</w:t>
      </w:r>
    </w:p>
    <w:p>
      <w:r>
        <w:t>│   Registry          │    │ • Progress Tracking │</w:t>
      </w:r>
    </w:p>
    <w:p>
      <w:r>
        <w:t>│ • Books Section     │    │ • User Management   │</w:t>
      </w:r>
    </w:p>
    <w:p>
      <w:r>
        <w:t>│ • Contact Forms     │    │ • Payment Processing│</w:t>
      </w:r>
    </w:p>
    <w:p>
      <w:r>
        <w:t>└─────────────────────┘    └─────────────────────┘</w:t>
      </w:r>
    </w:p>
    <w:p>
      <w:r>
        <w:t>│                           │</w:t>
      </w:r>
    </w:p>
    <w:p>
      <w:r>
        <w:t>└─────────┬─────────────────┘</w:t>
      </w:r>
    </w:p>
    <w:p>
      <w:r>
        <w:t>│</w:t>
      </w:r>
    </w:p>
    <w:p>
      <w:r>
        <w:t>┌─────────▼─────────┐</w:t>
      </w:r>
    </w:p>
    <w:p>
      <w:r>
        <w:t>│  SSO Integration  │</w:t>
      </w:r>
    </w:p>
    <w:p>
      <w:r>
        <w:t>│ • Single Sign-On  │</w:t>
      </w:r>
    </w:p>
    <w:p>
      <w:r>
        <w:t>│ • User Sync       │</w:t>
      </w:r>
    </w:p>
    <w:p>
      <w:r>
        <w:t>│ • Session Mgmt    │</w:t>
      </w:r>
    </w:p>
    <w:p>
      <w:r>
        <w:t>└───────────────────┘</w:t>
      </w:r>
    </w:p>
    <w:p/>
    <w:p>
      <w:pPr>
        <w:pStyle w:val="Heading3"/>
      </w:pPr>
      <w:r>
        <w:t>2.2 Technology Stack</w:t>
      </w:r>
    </w:p>
    <w:p/>
    <w:p>
      <w:pPr>
        <w:pStyle w:val="Heading4"/>
      </w:pPr>
      <w:r>
        <w:t>Frontend (React Website)</w:t>
      </w:r>
    </w:p>
    <w:p>
      <w:pPr>
        <w:pStyle w:val="ListBullet"/>
      </w:pPr>
      <w:r>
        <w:t>Framework: React 18.x with Vite</w:t>
      </w:r>
    </w:p>
    <w:p>
      <w:pPr>
        <w:pStyle w:val="ListBullet"/>
      </w:pPr>
      <w:r>
        <w:t>Styling: Tailwind CSS + Custom Components</w:t>
      </w:r>
    </w:p>
    <w:p>
      <w:pPr>
        <w:pStyle w:val="ListBullet"/>
      </w:pPr>
      <w:r>
        <w:t>Icons: Lucide React</w:t>
      </w:r>
    </w:p>
    <w:p>
      <w:pPr>
        <w:pStyle w:val="ListBullet"/>
      </w:pPr>
      <w:r>
        <w:t>State Management: React Hooks (useState, useEffect)</w:t>
      </w:r>
    </w:p>
    <w:p>
      <w:pPr>
        <w:pStyle w:val="ListBullet"/>
      </w:pPr>
      <w:r>
        <w:t>Authentication: JWT tokens + localStorage</w:t>
      </w:r>
    </w:p>
    <w:p>
      <w:pPr>
        <w:pStyle w:val="ListBullet"/>
      </w:pPr>
      <w:r>
        <w:t>HTTP Client: Fetch API</w:t>
      </w:r>
    </w:p>
    <w:p>
      <w:pPr>
        <w:pStyle w:val="ListBullet"/>
      </w:pPr>
      <w:r>
        <w:t>Build Tool: Vite</w:t>
      </w:r>
    </w:p>
    <w:p>
      <w:pPr>
        <w:pStyle w:val="ListBullet"/>
      </w:pPr>
      <w:r>
        <w:t>Deployment: Static files on Apache/Nginx</w:t>
      </w:r>
    </w:p>
    <w:p/>
    <w:p>
      <w:pPr>
        <w:pStyle w:val="Heading4"/>
      </w:pPr>
      <w:r>
        <w:t>Backend (Moodle LMS)</w:t>
      </w:r>
    </w:p>
    <w:p>
      <w:pPr>
        <w:pStyle w:val="ListBullet"/>
      </w:pPr>
      <w:r>
        <w:t>LMS Platform: Moodle 4.3 (Latest Stable)</w:t>
      </w:r>
    </w:p>
    <w:p>
      <w:pPr>
        <w:pStyle w:val="ListBullet"/>
      </w:pPr>
      <w:r>
        <w:t>Database: PostgreSQL 14+</w:t>
      </w:r>
    </w:p>
    <w:p>
      <w:pPr>
        <w:pStyle w:val="ListBullet"/>
      </w:pPr>
      <w:r>
        <w:t>Web Server: Apache 2.4 with mod_php</w:t>
      </w:r>
    </w:p>
    <w:p>
      <w:pPr>
        <w:pStyle w:val="ListBullet"/>
      </w:pPr>
      <w:r>
        <w:t>PHP Version: PHP 8.1</w:t>
      </w:r>
    </w:p>
    <w:p>
      <w:pPr>
        <w:pStyle w:val="ListBullet"/>
      </w:pPr>
      <w:r>
        <w:t>Authentication: Custom SSO plugin</w:t>
      </w:r>
    </w:p>
    <w:p>
      <w:pPr>
        <w:pStyle w:val="ListBullet"/>
      </w:pPr>
      <w:r>
        <w:t>Payment: Stripe integration</w:t>
      </w:r>
    </w:p>
    <w:p>
      <w:pPr>
        <w:pStyle w:val="ListBullet"/>
      </w:pPr>
      <w:r>
        <w:t>SSL: Let's Encrypt certificates</w:t>
      </w:r>
    </w:p>
    <w:p>
      <w:pPr>
        <w:pStyle w:val="ListBullet"/>
      </w:pPr>
      <w:r>
        <w:t>Caching: Redis (optional for performance)</w:t>
      </w:r>
    </w:p>
    <w:p/>
    <w:p>
      <w:pPr>
        <w:pStyle w:val="Heading4"/>
      </w:pPr>
      <w:r>
        <w:t>Infrastructure</w:t>
      </w:r>
    </w:p>
    <w:p>
      <w:pPr>
        <w:pStyle w:val="ListBullet"/>
      </w:pPr>
      <w:r>
        <w:t>Server: Ubuntu 22.04 LTS (minimum 4GB RAM, 2 CPU cores)</w:t>
      </w:r>
    </w:p>
    <w:p>
      <w:pPr>
        <w:pStyle w:val="ListBullet"/>
      </w:pPr>
      <w:r>
        <w:t>Storage: 50GB+ SSD storage</w:t>
      </w:r>
    </w:p>
    <w:p>
      <w:pPr>
        <w:pStyle w:val="ListBullet"/>
      </w:pPr>
      <w:r>
        <w:t>Backup: Daily automated backups</w:t>
      </w:r>
    </w:p>
    <w:p>
      <w:pPr>
        <w:pStyle w:val="ListBullet"/>
      </w:pPr>
      <w:r>
        <w:t>Monitoring: Server monitoring and uptime alerts</w:t>
      </w:r>
    </w:p>
    <w:p>
      <w:pPr>
        <w:pStyle w:val="ListBullet"/>
      </w:pPr>
      <w:r>
        <w:t>CDN: CloudFlare (recommended for global performance)</w:t>
      </w:r>
    </w:p>
    <w:p/>
    <w:p>
      <w:pPr>
        <w:pStyle w:val="Heading3"/>
      </w:pPr>
      <w:r>
        <w:t>2.3 Domain Structure</w:t>
      </w:r>
    </w:p>
    <w:p/>
    <w:p>
      <w:pPr>
        <w:pStyle w:val="ListBullet"/>
      </w:pPr>
      <w:r>
        <w:t>Main Website: www.transportactiongroup.com</w:t>
      </w:r>
    </w:p>
    <w:p>
      <w:pPr>
        <w:pStyle w:val="ListBullet"/>
      </w:pPr>
      <w:r>
        <w:t>Learning Portal: learning.transportactiongroup.com</w:t>
      </w:r>
    </w:p>
    <w:p>
      <w:pPr>
        <w:pStyle w:val="ListBullet"/>
      </w:pPr>
      <w:r>
        <w:t>API Endpoint: api.transportactiongroup.com (optional)</w:t>
      </w:r>
    </w:p>
    <w:p>
      <w:pPr>
        <w:pStyle w:val="ListBullet"/>
      </w:pPr>
      <w:r>
        <w:t>Admin Panel: learning.transportactiongroup.com/admin</w:t>
      </w:r>
    </w:p>
    <w:p/>
    <w:p>
      <w:r>
        <w:t>__________________________________________________</w:t>
      </w:r>
    </w:p>
    <w:p/>
    <w:p>
      <w:pPr>
        <w:pStyle w:val="Heading2"/>
      </w:pPr>
      <w:r>
        <w:t>3. Frontend Deployment</w:t>
      </w:r>
    </w:p>
    <w:p/>
    <w:p>
      <w:pPr>
        <w:pStyle w:val="Heading3"/>
      </w:pPr>
      <w:r>
        <w:t>3.1 Pre-Deployment Setup</w:t>
      </w:r>
    </w:p>
    <w:p/>
    <w:p>
      <w:pPr>
        <w:pStyle w:val="Heading4"/>
      </w:pPr>
      <w:r>
        <w:t>3.1.1 Server Requirements</w:t>
      </w:r>
    </w:p>
    <w:p>
      <w:pPr>
        <w:pStyle w:val="ListBullet"/>
      </w:pPr>
      <w:r>
        <w:t>Operating System: Ubuntu 22.04 LTS</w:t>
      </w:r>
    </w:p>
    <w:p>
      <w:pPr>
        <w:pStyle w:val="ListBullet"/>
      </w:pPr>
      <w:r>
        <w:t>Web Server: Apache 2.4 or Nginx 1.18+</w:t>
      </w:r>
    </w:p>
    <w:p>
      <w:pPr>
        <w:pStyle w:val="ListBullet"/>
      </w:pPr>
      <w:r>
        <w:t>SSL Certificate: Let's Encrypt or commercial SSL</w:t>
      </w:r>
    </w:p>
    <w:p>
      <w:pPr>
        <w:pStyle w:val="ListBullet"/>
      </w:pPr>
      <w:r>
        <w:t>Node.js: 18.x or higher (for build process)</w:t>
      </w:r>
    </w:p>
    <w:p>
      <w:pPr>
        <w:pStyle w:val="ListBullet"/>
      </w:pPr>
      <w:r>
        <w:t>Storage: 10GB minimum for frontend</w:t>
      </w:r>
    </w:p>
    <w:p/>
    <w:p>
      <w:pPr>
        <w:pStyle w:val="Heading4"/>
      </w:pPr>
      <w:r>
        <w:t>3.1.2 Domain Configuration</w:t>
      </w:r>
    </w:p>
    <w:p>
      <w:pPr>
        <w:pStyle w:val="ListNumber"/>
      </w:pPr>
      <w:r>
        <w:t>DNS Setup: Point www.transportactiongroup.com to server IP</w:t>
      </w:r>
    </w:p>
    <w:p>
      <w:pPr>
        <w:pStyle w:val="ListNumber"/>
      </w:pPr>
      <w:r>
        <w:t>SSL Certificate: Install SSL certificate for HTTPS</w:t>
      </w:r>
    </w:p>
    <w:p>
      <w:pPr>
        <w:pStyle w:val="ListNumber"/>
      </w:pPr>
      <w:r>
        <w:t>Subdomain: Configure learning.transportactiongroup.com for Moodle</w:t>
      </w:r>
    </w:p>
    <w:p/>
    <w:p>
      <w:pPr>
        <w:pStyle w:val="Heading3"/>
      </w:pPr>
      <w:r>
        <w:t>3.2 Build Process</w:t>
      </w:r>
    </w:p>
    <w:p/>
    <w:p>
      <w:pPr>
        <w:pStyle w:val="Heading4"/>
      </w:pPr>
      <w:r>
        <w:t>3.2.1 Environment Configuration</w:t>
      </w:r>
    </w:p>
    <w:p>
      <w:r>
        <w:t>Create .env file in frontend directory:</w:t>
      </w:r>
    </w:p>
    <w:p/>
    <w:p>
      <w:pPr>
        <w:pStyle w:val="Heading1"/>
        <w:jc w:val="center"/>
      </w:pPr>
      <w:r>
        <w:t>Production Environment Variables</w:t>
      </w:r>
    </w:p>
    <w:p>
      <w:r>
        <w:t>REACT_APP_MOODLE_URL=https://learning.transportactiongroup.com</w:t>
      </w:r>
    </w:p>
    <w:p>
      <w:r>
        <w:t>REACT_APP_API_BASE=https://api.transportactiongroup.com</w:t>
      </w:r>
    </w:p>
    <w:p>
      <w:r>
        <w:t>REACT_APP_STRIPE_PUBLIC_KEY=pk_live_your_stripe_public_key</w:t>
      </w:r>
    </w:p>
    <w:p>
      <w:r>
        <w:t>REACT_APP_SITE_URL=https://www.transportactiongroup.com</w:t>
      </w:r>
    </w:p>
    <w:p>
      <w:r>
        <w:t>REACT_APP_SUPPORT_EMAIL=support@transportactiongroup.com</w:t>
      </w:r>
    </w:p>
    <w:p>
      <w:r>
        <w:t>NODE_ENV=production</w:t>
      </w:r>
    </w:p>
    <w:p/>
    <w:p>
      <w:pPr>
        <w:pStyle w:val="Heading4"/>
      </w:pPr>
      <w:r>
        <w:t>3.2.2 Build Commands</w:t>
      </w:r>
    </w:p>
    <w:p>
      <w:pPr>
        <w:pStyle w:val="Heading1"/>
        <w:jc w:val="center"/>
      </w:pPr>
      <w:r>
        <w:t>Navigate to frontend directory</w:t>
      </w:r>
    </w:p>
    <w:p>
      <w:r>
        <w:t>cd frontend/</w:t>
      </w:r>
    </w:p>
    <w:p/>
    <w:p>
      <w:pPr>
        <w:pStyle w:val="Heading1"/>
        <w:jc w:val="center"/>
      </w:pPr>
      <w:r>
        <w:t>Install dependencies</w:t>
      </w:r>
    </w:p>
    <w:p>
      <w:r>
        <w:t>npm install</w:t>
      </w:r>
    </w:p>
    <w:p/>
    <w:p>
      <w:pPr>
        <w:pStyle w:val="Heading1"/>
        <w:jc w:val="center"/>
      </w:pPr>
      <w:r>
        <w:t>Build for production</w:t>
      </w:r>
    </w:p>
    <w:p>
      <w:r>
        <w:t>npm run build</w:t>
      </w:r>
    </w:p>
    <w:p/>
    <w:p>
      <w:pPr>
        <w:pStyle w:val="Heading1"/>
        <w:jc w:val="center"/>
      </w:pPr>
      <w:r>
        <w:t>Verify build output</w:t>
      </w:r>
    </w:p>
    <w:p>
      <w:r>
        <w:t>ls -la dist/</w:t>
      </w:r>
    </w:p>
    <w:p/>
    <w:p>
      <w:pPr>
        <w:pStyle w:val="Heading3"/>
      </w:pPr>
      <w:r>
        <w:t>3.3 Deployment Process</w:t>
      </w:r>
    </w:p>
    <w:p/>
    <w:p>
      <w:pPr>
        <w:pStyle w:val="Heading4"/>
      </w:pPr>
      <w:r>
        <w:t>3.3.1 Automated Deployment</w:t>
      </w:r>
    </w:p>
    <w:p>
      <w:r>
        <w:t>Use the provided deployment script:</w:t>
      </w:r>
    </w:p>
    <w:p/>
    <w:p>
      <w:pPr>
        <w:pStyle w:val="Heading1"/>
        <w:jc w:val="center"/>
      </w:pPr>
      <w:r>
        <w:t>Make script executable</w:t>
      </w:r>
    </w:p>
    <w:p>
      <w:r>
        <w:t>chmod +x scripts/deploy-frontend.sh</w:t>
      </w:r>
    </w:p>
    <w:p/>
    <w:p>
      <w:pPr>
        <w:pStyle w:val="Heading1"/>
        <w:jc w:val="center"/>
      </w:pPr>
      <w:r>
        <w:t>Run deployment</w:t>
      </w:r>
    </w:p>
    <w:p>
      <w:r>
        <w:t>./scripts/deploy-frontend.sh</w:t>
      </w:r>
    </w:p>
    <w:p/>
    <w:p>
      <w:pPr>
        <w:pStyle w:val="Heading4"/>
      </w:pPr>
      <w:r>
        <w:t>3.3.2 Manual Deployment Steps</w:t>
      </w:r>
    </w:p>
    <w:p>
      <w:r>
        <w:t>If automated script fails, follow these manual steps:</w:t>
      </w:r>
    </w:p>
    <w:p/>
    <w:p>
      <w:pPr>
        <w:pStyle w:val="ListNumber"/>
      </w:pPr>
      <w:r>
        <w:t>Backup Existing Site:</w:t>
      </w:r>
    </w:p>
    <w:p>
      <w:r>
        <w:t>sudo cp -r /var/www/html /var/backups/website-backup-$(date +%Y%m%d)</w:t>
      </w:r>
    </w:p>
    <w:p/>
    <w:p>
      <w:pPr>
        <w:pStyle w:val="ListNumber"/>
      </w:pPr>
      <w:r>
        <w:t>Deploy New Files:</w:t>
      </w:r>
    </w:p>
    <w:p>
      <w:r>
        <w:t>sudo rm -rf /var/www/html/*</w:t>
      </w:r>
    </w:p>
    <w:p>
      <w:r>
        <w:t>sudo cp -r frontend/dist/* /var/www/html/</w:t>
      </w:r>
    </w:p>
    <w:p/>
    <w:p>
      <w:pPr>
        <w:pStyle w:val="ListNumber"/>
      </w:pPr>
      <w:r>
        <w:t>Set Permissions:</w:t>
      </w:r>
    </w:p>
    <w:p>
      <w:r>
        <w:t>sudo chown -R www-data:www-data /var/www/html</w:t>
      </w:r>
    </w:p>
    <w:p>
      <w:r>
        <w:t>sudo find /var/www/html -type d -exec chmod 755 {} \;</w:t>
      </w:r>
    </w:p>
    <w:p>
      <w:r>
        <w:t>sudo find /var/www/html -type f -exec chmod 644 {} \;</w:t>
      </w:r>
    </w:p>
    <w:p/>
    <w:p>
      <w:pPr>
        <w:pStyle w:val="ListNumber"/>
      </w:pPr>
      <w:r>
        <w:t>Configure Apache:</w:t>
      </w:r>
    </w:p>
    <w:p>
      <w:r>
        <w:t>sudo nano /etc/apache2/sites-available/transportactiongroup.conf</w:t>
      </w:r>
    </w:p>
    <w:p/>
    <w:p>
      <w:r>
        <w:t>Add this configuration:</w:t>
      </w:r>
    </w:p>
    <w:p>
      <w:r>
        <w:t>&lt;VirtualHost *:80&gt;</w:t>
      </w:r>
    </w:p>
    <w:p>
      <w:r>
        <w:t>ServerName www.transportactiongroup.com</w:t>
      </w:r>
    </w:p>
    <w:p>
      <w:r>
        <w:t>DocumentRoot /var/www/html</w:t>
      </w:r>
    </w:p>
    <w:p>
      <w:r>
        <w:t>Redirect permanent / https://www.transportactiongroup.com/</w:t>
      </w:r>
    </w:p>
    <w:p>
      <w:r>
        <w:t>&lt;/VirtualHost&gt;</w:t>
      </w:r>
    </w:p>
    <w:p/>
    <w:p>
      <w:r>
        <w:t>&lt;VirtualHost *:443&gt;</w:t>
      </w:r>
    </w:p>
    <w:p>
      <w:r>
        <w:t>ServerName www.transportactiongroup.com</w:t>
      </w:r>
    </w:p>
    <w:p>
      <w:r>
        <w:t>DocumentRoot /var/www/html</w:t>
      </w:r>
    </w:p>
    <w:p/>
    <w:p>
      <w:r>
        <w:t>SSLEngine on</w:t>
      </w:r>
    </w:p>
    <w:p>
      <w:r>
        <w:t>SSLCertificateFile /etc/letsencrypt/live/www.transportactiongroup.com/fullchain.pem</w:t>
      </w:r>
    </w:p>
    <w:p>
      <w:r>
        <w:t>SSLCertificateKeyFile /etc/letsencrypt/live/www.transportactiongroup.com/privkey.pem</w:t>
      </w:r>
    </w:p>
    <w:p/>
    <w:p>
      <w:r>
        <w:t>&lt;Directory /var/www/html&gt;</w:t>
      </w:r>
    </w:p>
    <w:p>
      <w:r>
        <w:t>Options -Indexes</w:t>
      </w:r>
    </w:p>
    <w:p>
      <w:r>
        <w:t>AllowOverride All</w:t>
      </w:r>
    </w:p>
    <w:p>
      <w:r>
        <w:t>Require all granted</w:t>
      </w:r>
    </w:p>
    <w:p>
      <w:r>
        <w:t>&lt;/Directory&gt;</w:t>
      </w:r>
    </w:p>
    <w:p/>
    <w:p>
      <w:pPr>
        <w:pStyle w:val="Heading1"/>
        <w:jc w:val="center"/>
      </w:pPr>
      <w:r>
        <w:t>React Router support</w:t>
      </w:r>
    </w:p>
    <w:p>
      <w:r>
        <w:t>RewriteEngine On</w:t>
      </w:r>
    </w:p>
    <w:p>
      <w:r>
        <w:t>RewriteCond %{REQUEST_FILENAME} !-f</w:t>
      </w:r>
    </w:p>
    <w:p>
      <w:r>
        <w:t>RewriteCond %{REQUEST_FILENAME} !-d</w:t>
      </w:r>
    </w:p>
    <w:p>
      <w:r>
        <w:t>RewriteRule . /index.html [L]</w:t>
      </w:r>
    </w:p>
    <w:p/>
    <w:p>
      <w:pPr>
        <w:pStyle w:val="Heading1"/>
        <w:jc w:val="center"/>
      </w:pPr>
      <w:r>
        <w:t>Security headers</w:t>
      </w:r>
    </w:p>
    <w:p>
      <w:r>
        <w:t>Header always set X-Content-Type-Options nosniff</w:t>
      </w:r>
    </w:p>
    <w:p>
      <w:r>
        <w:t>Header always set X-Frame-Options DENY</w:t>
      </w:r>
    </w:p>
    <w:p>
      <w:r>
        <w:t>Header always set X-XSS-Protection "1; mode=block"</w:t>
      </w:r>
    </w:p>
    <w:p>
      <w:r>
        <w:t>Header always set Strict-Transport-Security "max-age=63072000; includeSubDomains; preload"</w:t>
      </w:r>
    </w:p>
    <w:p>
      <w:r>
        <w:t>&lt;/VirtualHost&gt;</w:t>
      </w:r>
    </w:p>
    <w:p/>
    <w:p>
      <w:pPr>
        <w:pStyle w:val="ListNumber"/>
      </w:pPr>
      <w:r>
        <w:t>Enable Site and Restart Apache:</w:t>
      </w:r>
    </w:p>
    <w:p>
      <w:r>
        <w:t>sudo a2ensite transportactiongroup.conf</w:t>
      </w:r>
    </w:p>
    <w:p>
      <w:r>
        <w:t>sudo a2enmod rewrite ssl headers</w:t>
      </w:r>
    </w:p>
    <w:p>
      <w:r>
        <w:t>sudo systemctl restart apache2</w:t>
      </w:r>
    </w:p>
    <w:p/>
    <w:p>
      <w:pPr>
        <w:pStyle w:val="Heading3"/>
      </w:pPr>
      <w:r>
        <w:t>3.4 Frontend Features Verification</w:t>
      </w:r>
    </w:p>
    <w:p/>
    <w:p>
      <w:r>
        <w:t>After deployment, verify these features work correctly:</w:t>
      </w:r>
    </w:p>
    <w:p/>
    <w:p>
      <w:pPr>
        <w:pStyle w:val="Heading4"/>
      </w:pPr>
      <w:r>
        <w:t>3.4.1 Core Functionality</w:t>
      </w:r>
    </w:p>
    <w:p>
      <w:pPr>
        <w:pStyle w:val="ListBullet"/>
      </w:pPr>
      <w:r>
        <w:t>[ ] Homepage loads correctly with TAG logo and branding</w:t>
      </w:r>
    </w:p>
    <w:p>
      <w:pPr>
        <w:pStyle w:val="ListBullet"/>
      </w:pPr>
      <w:r>
        <w:t>[ ] Navigation works - all menu items functional</w:t>
      </w:r>
    </w:p>
    <w:p>
      <w:pPr>
        <w:pStyle w:val="ListBullet"/>
      </w:pPr>
      <w:r>
        <w:t>[ ] Responsive design - works on mobile and desktop</w:t>
      </w:r>
    </w:p>
    <w:p>
      <w:pPr>
        <w:pStyle w:val="ListBullet"/>
      </w:pPr>
      <w:r>
        <w:t>[ ] Service sections display properly</w:t>
      </w:r>
    </w:p>
    <w:p>
      <w:pPr>
        <w:pStyle w:val="ListBullet"/>
      </w:pPr>
      <w:r>
        <w:t>[ ] Knowledge Hub shows both training programs</w:t>
      </w:r>
    </w:p>
    <w:p>
      <w:pPr>
        <w:pStyle w:val="ListBullet"/>
      </w:pPr>
      <w:r>
        <w:t>[ ] Books section displays both book covers correctly</w:t>
      </w:r>
    </w:p>
    <w:p>
      <w:pPr>
        <w:pStyle w:val="ListBullet"/>
      </w:pPr>
      <w:r>
        <w:t>[ ] Professional registry search functionality works</w:t>
      </w:r>
    </w:p>
    <w:p>
      <w:pPr>
        <w:pStyle w:val="ListBullet"/>
      </w:pPr>
      <w:r>
        <w:t>[ ] Contact forms submit successfully</w:t>
      </w:r>
    </w:p>
    <w:p/>
    <w:p>
      <w:pPr>
        <w:pStyle w:val="Heading4"/>
      </w:pPr>
      <w:r>
        <w:t>3.4.2 Integration Points</w:t>
      </w:r>
    </w:p>
    <w:p>
      <w:pPr>
        <w:pStyle w:val="ListBullet"/>
      </w:pPr>
      <w:r>
        <w:t>[ ] Login/Register buttons redirect to appropriate pages</w:t>
      </w:r>
    </w:p>
    <w:p>
      <w:pPr>
        <w:pStyle w:val="ListBullet"/>
      </w:pPr>
      <w:r>
        <w:t>[ ] Course enrollment buttons trigger authentication check</w:t>
      </w:r>
    </w:p>
    <w:p>
      <w:pPr>
        <w:pStyle w:val="ListBullet"/>
      </w:pPr>
      <w:r>
        <w:t>[ ] SSO integration preparation (will be tested after Moodle setup)</w:t>
      </w:r>
    </w:p>
    <w:p>
      <w:pPr>
        <w:pStyle w:val="ListBullet"/>
      </w:pPr>
      <w:r>
        <w:t>[ ] Payment integration preparation (Stripe buttons configured)</w:t>
      </w:r>
    </w:p>
    <w:p/>
    <w:p>
      <w:r>
        <w:t>__________________________________________________</w:t>
      </w:r>
    </w:p>
    <w:p/>
    <w:p>
      <w:pPr>
        <w:pStyle w:val="Heading2"/>
      </w:pPr>
      <w:r>
        <w:t>4. Moodle LMS Setup</w:t>
      </w:r>
    </w:p>
    <w:p/>
    <w:p>
      <w:pPr>
        <w:pStyle w:val="Heading3"/>
      </w:pPr>
      <w:r>
        <w:t>4.1 Pre-Installation Requirements</w:t>
      </w:r>
    </w:p>
    <w:p/>
    <w:p>
      <w:pPr>
        <w:pStyle w:val="Heading4"/>
      </w:pPr>
      <w:r>
        <w:t>4.1.1 Server Specifications</w:t>
      </w:r>
    </w:p>
    <w:p>
      <w:pPr>
        <w:pStyle w:val="ListBullet"/>
      </w:pPr>
      <w:r>
        <w:t>RAM: 4GB minimum, 8GB recommended</w:t>
      </w:r>
    </w:p>
    <w:p>
      <w:pPr>
        <w:pStyle w:val="ListBullet"/>
      </w:pPr>
      <w:r>
        <w:t>CPU: 2 cores minimum, 4 cores recommended</w:t>
      </w:r>
    </w:p>
    <w:p>
      <w:pPr>
        <w:pStyle w:val="ListBullet"/>
      </w:pPr>
      <w:r>
        <w:t>Storage: 50GB minimum, 100GB recommended</w:t>
      </w:r>
    </w:p>
    <w:p>
      <w:pPr>
        <w:pStyle w:val="ListBullet"/>
      </w:pPr>
      <w:r>
        <w:t>Network: 100Mbps connection minimum</w:t>
      </w:r>
    </w:p>
    <w:p/>
    <w:p>
      <w:pPr>
        <w:pStyle w:val="Heading4"/>
      </w:pPr>
      <w:r>
        <w:t>4.1.2 Software Dependencies</w:t>
      </w:r>
    </w:p>
    <w:p>
      <w:pPr>
        <w:pStyle w:val="Heading1"/>
        <w:jc w:val="center"/>
      </w:pPr>
      <w:r>
        <w:t>Update system</w:t>
      </w:r>
    </w:p>
    <w:p>
      <w:r>
        <w:t>sudo apt update &amp;&amp; sudo apt upgrade -y</w:t>
      </w:r>
    </w:p>
    <w:p/>
    <w:p>
      <w:pPr>
        <w:pStyle w:val="Heading1"/>
        <w:jc w:val="center"/>
      </w:pPr>
      <w:r>
        <w:t>Install required packages</w:t>
      </w:r>
    </w:p>
    <w:p>
      <w:r>
        <w:t>sudo apt install -y apache2 postgresql postgresql-contrib php8.1 php8.1-fpm \</w:t>
      </w:r>
    </w:p>
    <w:p>
      <w:r>
        <w:t>php8.1-cli php8.1-pgsql php8.1-xml php8.1-mbstring php8.1-curl php8.1-zip \</w:t>
      </w:r>
    </w:p>
    <w:p>
      <w:r>
        <w:t>php8.1-gd php8.1-intl php8.1-soap php8.1-xmlrpc php8.1-ldap unzip wget curl git</w:t>
      </w:r>
    </w:p>
    <w:p/>
    <w:p>
      <w:pPr>
        <w:pStyle w:val="Heading3"/>
      </w:pPr>
      <w:r>
        <w:t>4.2 Database Setup</w:t>
      </w:r>
    </w:p>
    <w:p/>
    <w:p>
      <w:pPr>
        <w:pStyle w:val="Heading4"/>
      </w:pPr>
      <w:r>
        <w:t>4.2.1 PostgreSQL Configuration</w:t>
      </w:r>
    </w:p>
    <w:p>
      <w:pPr>
        <w:pStyle w:val="Heading1"/>
        <w:jc w:val="center"/>
      </w:pPr>
      <w:r>
        <w:t>Switch to postgres user</w:t>
      </w:r>
    </w:p>
    <w:p>
      <w:r>
        <w:t>sudo -u postgres psql</w:t>
      </w:r>
    </w:p>
    <w:p/>
    <w:p>
      <w:pPr>
        <w:pStyle w:val="Heading1"/>
        <w:jc w:val="center"/>
      </w:pPr>
      <w:r>
        <w:t>Create database and user</w:t>
      </w:r>
    </w:p>
    <w:p>
      <w:r>
        <w:t>CREATE USER moodleuser WITH PASSWORD 'secure_password_here';</w:t>
      </w:r>
    </w:p>
    <w:p>
      <w:r>
        <w:t>CREATE DATABASE moodle WITH OWNER moodleuser;</w:t>
      </w:r>
    </w:p>
    <w:p>
      <w:r>
        <w:t>GRANT ALL PRIVILEGES ON DATABASE moodle TO moodleuser;</w:t>
      </w:r>
    </w:p>
    <w:p>
      <w:r>
        <w:t>\q</w:t>
      </w:r>
    </w:p>
    <w:p/>
    <w:p>
      <w:pPr>
        <w:pStyle w:val="Heading4"/>
      </w:pPr>
      <w:r>
        <w:t>4.2.2 Database Optimization</w:t>
      </w:r>
    </w:p>
    <w:p>
      <w:r>
        <w:t>Edit PostgreSQL configuration for Moodle:</w:t>
      </w:r>
    </w:p>
    <w:p/>
    <w:p>
      <w:r>
        <w:t>sudo nano /etc/postgresql/14/main/postgresql.conf</w:t>
      </w:r>
    </w:p>
    <w:p/>
    <w:p>
      <w:r>
        <w:t>Add these optimizations:</w:t>
      </w:r>
    </w:p>
    <w:p>
      <w:r>
        <w:t>shared_buffers = 256MB</w:t>
      </w:r>
    </w:p>
    <w:p>
      <w:r>
        <w:t>effective_cache_size = 1GB</w:t>
      </w:r>
    </w:p>
    <w:p>
      <w:r>
        <w:t>maintenance_work_mem = 64MB</w:t>
      </w:r>
    </w:p>
    <w:p>
      <w:r>
        <w:t>checkpoint_completion_target = 0.9</w:t>
      </w:r>
    </w:p>
    <w:p>
      <w:r>
        <w:t>wal_buffers = 16MB</w:t>
      </w:r>
    </w:p>
    <w:p>
      <w:r>
        <w:t>default_statistics_target = 100</w:t>
      </w:r>
    </w:p>
    <w:p>
      <w:r>
        <w:t>random_page_cost = 1.1</w:t>
      </w:r>
    </w:p>
    <w:p>
      <w:r>
        <w:t>effective_io_concurrency = 200</w:t>
      </w:r>
    </w:p>
    <w:p/>
    <w:p>
      <w:pPr>
        <w:pStyle w:val="Heading3"/>
      </w:pPr>
      <w:r>
        <w:t>4.3 Moodle Installation</w:t>
      </w:r>
    </w:p>
    <w:p/>
    <w:p>
      <w:pPr>
        <w:pStyle w:val="Heading4"/>
      </w:pPr>
      <w:r>
        <w:t>4.3.1 Automated Installation</w:t>
      </w:r>
    </w:p>
    <w:p>
      <w:r>
        <w:t>Use the provided script for complete setup:</w:t>
      </w:r>
    </w:p>
    <w:p/>
    <w:p>
      <w:pPr>
        <w:pStyle w:val="Heading1"/>
        <w:jc w:val="center"/>
      </w:pPr>
      <w:r>
        <w:t>Make script executable</w:t>
      </w:r>
    </w:p>
    <w:p>
      <w:r>
        <w:t>chmod +x scripts/deploy-moodle.sh</w:t>
      </w:r>
    </w:p>
    <w:p/>
    <w:p>
      <w:pPr>
        <w:pStyle w:val="Heading1"/>
        <w:jc w:val="center"/>
      </w:pPr>
      <w:r>
        <w:t>Run as root</w:t>
      </w:r>
    </w:p>
    <w:p>
      <w:r>
        <w:t>sudo ./scripts/deploy-moodle.sh</w:t>
      </w:r>
    </w:p>
    <w:p/>
    <w:p>
      <w:pPr>
        <w:pStyle w:val="Heading4"/>
      </w:pPr>
      <w:r>
        <w:t>4.3.2 Manual Installation Process</w:t>
      </w:r>
    </w:p>
    <w:p/>
    <w:p>
      <w:r>
        <w:t>If automated script fails, follow these detailed steps:</w:t>
      </w:r>
    </w:p>
    <w:p/>
    <w:p>
      <w:pPr>
        <w:pStyle w:val="ListNumber"/>
      </w:pPr>
      <w:r>
        <w:t>Download Moodle:</w:t>
      </w:r>
    </w:p>
    <w:p>
      <w:r>
        <w:t>cd /tmp</w:t>
      </w:r>
    </w:p>
    <w:p>
      <w:r>
        <w:t>wget https://download.moodle.org/download.php/direct/stable403/moodle-4.3.tgz</w:t>
      </w:r>
    </w:p>
    <w:p>
      <w:r>
        <w:t>tar -xzf moodle-4.3.tgz</w:t>
      </w:r>
    </w:p>
    <w:p>
      <w:r>
        <w:t>sudo mv moodle /var/www/moodle</w:t>
      </w:r>
    </w:p>
    <w:p/>
    <w:p>
      <w:pPr>
        <w:pStyle w:val="ListNumber"/>
      </w:pPr>
      <w:r>
        <w:t>Create Data Directory:</w:t>
      </w:r>
    </w:p>
    <w:p>
      <w:r>
        <w:t>sudo mkdir /var/moodledata</w:t>
      </w:r>
    </w:p>
    <w:p>
      <w:r>
        <w:t>sudo chown www-data:www-data /var/moodledata</w:t>
      </w:r>
    </w:p>
    <w:p>
      <w:r>
        <w:t>sudo chmod 755 /var/moodledata</w:t>
      </w:r>
    </w:p>
    <w:p/>
    <w:p>
      <w:pPr>
        <w:pStyle w:val="ListNumber"/>
      </w:pPr>
      <w:r>
        <w:t>Set Permissions:</w:t>
      </w:r>
    </w:p>
    <w:p>
      <w:r>
        <w:t>sudo chown -R www-data:www-data /var/www/moodle</w:t>
      </w:r>
    </w:p>
    <w:p>
      <w:r>
        <w:t>sudo chmod -R 755 /var/www/moodle</w:t>
      </w:r>
    </w:p>
    <w:p/>
    <w:p>
      <w:pPr>
        <w:pStyle w:val="ListNumber"/>
      </w:pPr>
      <w:r>
        <w:t>Create Configuration File:</w:t>
      </w:r>
    </w:p>
    <w:p>
      <w:r>
        <w:t>sudo nano /var/www/moodle/config.php</w:t>
      </w:r>
    </w:p>
    <w:p/>
    <w:p>
      <w:r>
        <w:t>Use the provided moodle/config.php template and update with your database credentials.</w:t>
      </w:r>
    </w:p>
    <w:p/>
    <w:p>
      <w:pPr>
        <w:pStyle w:val="ListNumber"/>
      </w:pPr>
      <w:r>
        <w:t>Configure Apache Virtual Host:</w:t>
      </w:r>
    </w:p>
    <w:p>
      <w:r>
        <w:t>sudo nano /etc/apache2/sites-available/learning.transportactiongroup.com.conf</w:t>
      </w:r>
    </w:p>
    <w:p/>
    <w:p>
      <w:r>
        <w:t>Add the virtual host configuration provided in the deployment script.</w:t>
      </w:r>
    </w:p>
    <w:p/>
    <w:p>
      <w:pPr>
        <w:pStyle w:val="ListNumber"/>
      </w:pPr>
      <w:r>
        <w:t>Run Installation:</w:t>
      </w:r>
    </w:p>
    <w:p>
      <w:r>
        <w:t>cd /var/www/moodle</w:t>
      </w:r>
    </w:p>
    <w:p>
      <w:r>
        <w:t>sudo -u www-data php admin/cli/install.php \</w:t>
      </w:r>
    </w:p>
    <w:p>
      <w:r>
        <w:t>--lang=en \</w:t>
      </w:r>
    </w:p>
    <w:p>
      <w:r>
        <w:t>--wwwroot=https://learning.transportactiongroup.com \</w:t>
      </w:r>
    </w:p>
    <w:p>
      <w:r>
        <w:t>--dataroot=/var/moodledata \</w:t>
      </w:r>
    </w:p>
    <w:p>
      <w:r>
        <w:t>--dbtype=pgsql \</w:t>
      </w:r>
    </w:p>
    <w:p>
      <w:r>
        <w:t>--dbhost=localhost \</w:t>
      </w:r>
    </w:p>
    <w:p>
      <w:r>
        <w:t>--dbname=moodle \</w:t>
      </w:r>
    </w:p>
    <w:p>
      <w:r>
        <w:t>--dbuser=moodleuser \</w:t>
      </w:r>
    </w:p>
    <w:p>
      <w:r>
        <w:t>--dbpass=your_password \</w:t>
      </w:r>
    </w:p>
    <w:p>
      <w:r>
        <w:t>--prefix=mdl_ \</w:t>
      </w:r>
    </w:p>
    <w:p>
      <w:r>
        <w:t>--fullname="Transport Action Group Learning Management System" \</w:t>
      </w:r>
    </w:p>
    <w:p>
      <w:r>
        <w:t>--shortname="TAG LMS" \</w:t>
      </w:r>
    </w:p>
    <w:p>
      <w:r>
        <w:t>--adminuser=admin \</w:t>
      </w:r>
    </w:p>
    <w:p>
      <w:r>
        <w:t>--adminpass=secure_admin_password \</w:t>
      </w:r>
    </w:p>
    <w:p>
      <w:r>
        <w:t>--adminemail=transportactiongroup@gmail.com \</w:t>
      </w:r>
    </w:p>
    <w:p>
      <w:r>
        <w:t>--non-interactive \</w:t>
      </w:r>
    </w:p>
    <w:p>
      <w:r>
        <w:t>--agree-license</w:t>
      </w:r>
    </w:p>
    <w:p/>
    <w:p>
      <w:pPr>
        <w:pStyle w:val="Heading3"/>
      </w:pPr>
      <w:r>
        <w:t>4.4 TAG-Specific Configuration</w:t>
      </w:r>
    </w:p>
    <w:p/>
    <w:p>
      <w:pPr>
        <w:pStyle w:val="Heading4"/>
      </w:pPr>
      <w:r>
        <w:t>4.4.1 Course Structure Setup</w:t>
      </w:r>
    </w:p>
    <w:p/>
    <w:p>
      <w:r>
        <w:t>After installation, configure the course structure:</w:t>
      </w:r>
    </w:p>
    <w:p/>
    <w:p>
      <w:pPr>
        <w:pStyle w:val="ListNumber"/>
      </w:pPr>
      <w:r>
        <w:t>Login to Moodle Admin: https://learning.transportactiongroup.com/login/</w:t>
      </w:r>
    </w:p>
    <w:p>
      <w:pPr>
        <w:pStyle w:val="ListNumber"/>
      </w:pPr>
      <w:r>
        <w:t>Navigate to: Site Administration → Courses → Add a category</w:t>
      </w:r>
    </w:p>
    <w:p>
      <w:pPr>
        <w:pStyle w:val="ListNumber"/>
      </w:pPr>
      <w:r>
        <w:t>Create Categories:</w:t>
      </w:r>
    </w:p>
    <w:p>
      <w:pPr>
        <w:pStyle w:val="ListBullet"/>
      </w:pPr>
      <w:r>
        <w:t>Professional Driver Training</w:t>
      </w:r>
    </w:p>
    <w:p>
      <w:pPr>
        <w:pStyle w:val="ListBullet"/>
      </w:pPr>
      <w:r>
        <w:t>Green Freight Management</w:t>
      </w:r>
    </w:p>
    <w:p/>
    <w:p>
      <w:pPr>
        <w:pStyle w:val="ListNumber"/>
      </w:pPr>
      <w:r>
        <w:t>Create Courses:</w:t>
      </w:r>
    </w:p>
    <w:p/>
    <w:p>
      <w:r>
        <w:t>Course 1: Professional Truck Driving Program</w:t>
      </w:r>
    </w:p>
    <w:p>
      <w:pPr>
        <w:pStyle w:val="ListBullet"/>
      </w:pPr>
      <w:r>
        <w:t>Full name: Professional Truck Driving Program</w:t>
      </w:r>
    </w:p>
    <w:p>
      <w:pPr>
        <w:pStyle w:val="ListBullet"/>
      </w:pPr>
      <w:r>
        <w:t>Short name: PTDP</w:t>
      </w:r>
    </w:p>
    <w:p>
      <w:pPr>
        <w:pStyle w:val="ListBullet"/>
      </w:pPr>
      <w:r>
        <w:t>Category: Professional Driver Training</w:t>
      </w:r>
    </w:p>
    <w:p>
      <w:pPr>
        <w:pStyle w:val="ListBullet"/>
      </w:pPr>
      <w:r>
        <w:t>Course format: Topics format</w:t>
      </w:r>
    </w:p>
    <w:p>
      <w:pPr>
        <w:pStyle w:val="ListBullet"/>
      </w:pPr>
      <w:r>
        <w:t>Number of sections: 20</w:t>
      </w:r>
    </w:p>
    <w:p>
      <w:pPr>
        <w:pStyle w:val="ListBullet"/>
      </w:pPr>
      <w:r>
        <w:t>Course summary: "Comprehensive 20-module certification program for professional truck drivers based on 'The Professional Truck Driver's Handbook'"</w:t>
      </w:r>
    </w:p>
    <w:p/>
    <w:p>
      <w:r>
        <w:t>Course 2: Green Freight Professional Program</w:t>
      </w:r>
    </w:p>
    <w:p>
      <w:pPr>
        <w:pStyle w:val="ListBullet"/>
      </w:pPr>
      <w:r>
        <w:t>Full name: Green Freight Professional Program</w:t>
      </w:r>
    </w:p>
    <w:p>
      <w:pPr>
        <w:pStyle w:val="ListBullet"/>
      </w:pPr>
      <w:r>
        <w:t>Short name: GFPP</w:t>
      </w:r>
    </w:p>
    <w:p>
      <w:pPr>
        <w:pStyle w:val="ListBullet"/>
      </w:pPr>
      <w:r>
        <w:t>Category: Green Freight Management</w:t>
      </w:r>
    </w:p>
    <w:p>
      <w:pPr>
        <w:pStyle w:val="ListBullet"/>
      </w:pPr>
      <w:r>
        <w:t>Course format: Topics format</w:t>
      </w:r>
    </w:p>
    <w:p>
      <w:pPr>
        <w:pStyle w:val="ListBullet"/>
      </w:pPr>
      <w:r>
        <w:t>Number of sections: 20</w:t>
      </w:r>
    </w:p>
    <w:p>
      <w:pPr>
        <w:pStyle w:val="ListBullet"/>
      </w:pPr>
      <w:r>
        <w:t>Course summary: "Advanced 20-module certification for sustainable freight management professionals"</w:t>
      </w:r>
    </w:p>
    <w:p/>
    <w:p>
      <w:pPr>
        <w:pStyle w:val="Heading4"/>
      </w:pPr>
      <w:r>
        <w:t>4.4.2 Assessment Configuration</w:t>
      </w:r>
    </w:p>
    <w:p/>
    <w:p>
      <w:r>
        <w:t>For each course, configure assessments:</w:t>
      </w:r>
    </w:p>
    <w:p/>
    <w:p>
      <w:pPr>
        <w:pStyle w:val="ListNumber"/>
      </w:pPr>
      <w:r>
        <w:t>Quiz Settings:</w:t>
      </w:r>
    </w:p>
    <w:p>
      <w:pPr>
        <w:pStyle w:val="ListBullet"/>
      </w:pPr>
      <w:r>
        <w:t>5 questions per module</w:t>
      </w:r>
    </w:p>
    <w:p>
      <w:pPr>
        <w:pStyle w:val="ListBullet"/>
      </w:pPr>
      <w:r>
        <w:t>Pass grade: 80% (4 out of 5 correct)</w:t>
      </w:r>
    </w:p>
    <w:p>
      <w:pPr>
        <w:pStyle w:val="ListBullet"/>
      </w:pPr>
      <w:r>
        <w:t>Attempts allowed: 3</w:t>
      </w:r>
    </w:p>
    <w:p>
      <w:pPr>
        <w:pStyle w:val="ListBullet"/>
      </w:pPr>
      <w:r>
        <w:t>Time limit: 10 minutes per quiz</w:t>
      </w:r>
    </w:p>
    <w:p>
      <w:pPr>
        <w:pStyle w:val="ListBullet"/>
      </w:pPr>
      <w:r>
        <w:t>Question behavior: Immediate feedback</w:t>
      </w:r>
    </w:p>
    <w:p/>
    <w:p>
      <w:pPr>
        <w:pStyle w:val="ListNumber"/>
      </w:pPr>
      <w:r>
        <w:t>Question Bank Setup:</w:t>
      </w:r>
    </w:p>
    <w:p>
      <w:pPr>
        <w:pStyle w:val="ListBullet"/>
      </w:pPr>
      <w:r>
        <w:t>Create question categories for each module</w:t>
      </w:r>
    </w:p>
    <w:p>
      <w:pPr>
        <w:pStyle w:val="ListBullet"/>
      </w:pPr>
      <w:r>
        <w:t>Import questions (200 total - 100 per course)</w:t>
      </w:r>
    </w:p>
    <w:p>
      <w:pPr>
        <w:pStyle w:val="ListBullet"/>
      </w:pPr>
      <w:r>
        <w:t>Set question types: Multiple choice, single answer</w:t>
      </w:r>
    </w:p>
    <w:p/>
    <w:p>
      <w:pPr>
        <w:pStyle w:val="Heading4"/>
      </w:pPr>
      <w:r>
        <w:t>4.4.3 Certificate Configuration</w:t>
      </w:r>
    </w:p>
    <w:p/>
    <w:p>
      <w:pPr>
        <w:pStyle w:val="ListNumber"/>
      </w:pPr>
      <w:r>
        <w:t>Install Certificate Plugin:</w:t>
      </w:r>
    </w:p>
    <w:p>
      <w:r>
        <w:t>cd /var/www/moodle</w:t>
      </w:r>
    </w:p>
    <w:p>
      <w:r>
        <w:t>sudo -u www-data git clone https://github.com/markn86/moodle-mod_customcert.git mod/customcert</w:t>
      </w:r>
    </w:p>
    <w:p/>
    <w:p>
      <w:pPr>
        <w:pStyle w:val="ListNumber"/>
      </w:pPr>
      <w:r>
        <w:t>Configure Certificate Templates:</w:t>
      </w:r>
    </w:p>
    <w:p>
      <w:pPr>
        <w:pStyle w:val="ListBullet"/>
      </w:pPr>
      <w:r>
        <w:t>Create professional certificate design</w:t>
      </w:r>
    </w:p>
    <w:p>
      <w:pPr>
        <w:pStyle w:val="ListBullet"/>
      </w:pPr>
      <w:r>
        <w:t>Include TAG logo and branding</w:t>
      </w:r>
    </w:p>
    <w:p>
      <w:pPr>
        <w:pStyle w:val="ListBullet"/>
      </w:pPr>
      <w:r>
        <w:t>Add unique certificate numbers (PTD-2024-XXX, GFP-2024-XXX)</w:t>
      </w:r>
    </w:p>
    <w:p>
      <w:pPr>
        <w:pStyle w:val="ListBullet"/>
      </w:pPr>
      <w:r>
        <w:t>Include completion date and student name</w:t>
      </w:r>
    </w:p>
    <w:p/>
    <w:p>
      <w:pPr>
        <w:pStyle w:val="Heading3"/>
      </w:pPr>
      <w:r>
        <w:t>4.5 Payment Gateway Integration</w:t>
      </w:r>
    </w:p>
    <w:p/>
    <w:p>
      <w:pPr>
        <w:pStyle w:val="Heading4"/>
      </w:pPr>
      <w:r>
        <w:t>4.5.1 Stripe Configuration</w:t>
      </w:r>
    </w:p>
    <w:p/>
    <w:p>
      <w:pPr>
        <w:pStyle w:val="ListNumber"/>
      </w:pPr>
      <w:r>
        <w:t>Install Stripe Payment Plugin:</w:t>
      </w:r>
    </w:p>
    <w:p>
      <w:r>
        <w:t>cd /var/www/moodle</w:t>
      </w:r>
    </w:p>
    <w:p>
      <w:r>
        <w:t>sudo -u www-data git clone https://github.com/catalyst/moodle-paygw_stripe.git payment/gateway/stripe</w:t>
      </w:r>
    </w:p>
    <w:p/>
    <w:p>
      <w:pPr>
        <w:pStyle w:val="ListNumber"/>
      </w:pPr>
      <w:r>
        <w:t>Configure Stripe Settings:</w:t>
      </w:r>
    </w:p>
    <w:p>
      <w:pPr>
        <w:pStyle w:val="ListBullet"/>
      </w:pPr>
      <w:r>
        <w:t>Navigate to: Site Administration → Plugins → Payment gateways → Stripe</w:t>
      </w:r>
    </w:p>
    <w:p>
      <w:pPr>
        <w:pStyle w:val="ListBullet"/>
      </w:pPr>
      <w:r>
        <w:t>Add Stripe publishable key: pk_live_your_key_here</w:t>
      </w:r>
    </w:p>
    <w:p>
      <w:pPr>
        <w:pStyle w:val="ListBullet"/>
      </w:pPr>
      <w:r>
        <w:t>Add Stripe secret key: sk_live_your_key_here</w:t>
      </w:r>
    </w:p>
    <w:p>
      <w:pPr>
        <w:pStyle w:val="ListBullet"/>
      </w:pPr>
      <w:r>
        <w:t>Set webhook endpoint: https://learning.transportactiongroup.com/payment/gateway/stripe/webhook.php</w:t>
      </w:r>
    </w:p>
    <w:p/>
    <w:p>
      <w:pPr>
        <w:pStyle w:val="ListNumber"/>
      </w:pPr>
      <w:r>
        <w:t>Course Pricing Setup:</w:t>
      </w:r>
    </w:p>
    <w:p>
      <w:pPr>
        <w:pStyle w:val="ListBullet"/>
      </w:pPr>
      <w:r>
        <w:t>Professional Truck Driving Program: $99 USD</w:t>
      </w:r>
    </w:p>
    <w:p>
      <w:pPr>
        <w:pStyle w:val="ListBullet"/>
      </w:pPr>
      <w:r>
        <w:t>Green Freight Professional Program: $199 USD</w:t>
      </w:r>
    </w:p>
    <w:p>
      <w:pPr>
        <w:pStyle w:val="ListBullet"/>
      </w:pPr>
      <w:r>
        <w:t>Payment method: One-time fee</w:t>
      </w:r>
    </w:p>
    <w:p>
      <w:pPr>
        <w:pStyle w:val="ListBullet"/>
      </w:pPr>
      <w:r>
        <w:t>Currency: USD (or ZAR if preferred)</w:t>
      </w:r>
    </w:p>
    <w:p/>
    <w:p>
      <w:pPr>
        <w:pStyle w:val="Heading4"/>
      </w:pPr>
      <w:r>
        <w:t>4.5.2 Payment Workflow</w:t>
      </w:r>
    </w:p>
    <w:p/>
    <w:p>
      <w:pPr>
        <w:pStyle w:val="ListNumber"/>
      </w:pPr>
      <w:r>
        <w:t>User Journey:</w:t>
      </w:r>
    </w:p>
    <w:p>
      <w:pPr>
        <w:pStyle w:val="ListBullet"/>
      </w:pPr>
      <w:r>
        <w:t>User clicks "Enroll Now" on React website</w:t>
      </w:r>
    </w:p>
    <w:p>
      <w:pPr>
        <w:pStyle w:val="ListBullet"/>
      </w:pPr>
      <w:r>
        <w:t>Redirected to Moodle course page</w:t>
      </w:r>
    </w:p>
    <w:p>
      <w:pPr>
        <w:pStyle w:val="ListBullet"/>
      </w:pPr>
      <w:r>
        <w:t>Payment form displayed with Stripe integration</w:t>
      </w:r>
    </w:p>
    <w:p>
      <w:pPr>
        <w:pStyle w:val="ListBullet"/>
      </w:pPr>
      <w:r>
        <w:t>Payment processed securely</w:t>
      </w:r>
    </w:p>
    <w:p>
      <w:pPr>
        <w:pStyle w:val="ListBullet"/>
      </w:pPr>
      <w:r>
        <w:t>User automatically enrolled upon successful payment</w:t>
      </w:r>
    </w:p>
    <w:p>
      <w:pPr>
        <w:pStyle w:val="ListBullet"/>
      </w:pPr>
      <w:r>
        <w:t>Confirmation email sent</w:t>
      </w:r>
    </w:p>
    <w:p/>
    <w:p>
      <w:pPr>
        <w:pStyle w:val="ListNumber"/>
      </w:pPr>
      <w:r>
        <w:t>Webhook Configuration:</w:t>
      </w:r>
    </w:p>
    <w:p>
      <w:pPr>
        <w:pStyle w:val="ListBullet"/>
      </w:pPr>
      <w:r>
        <w:t>Set up Stripe webhook to handle payment confirmations</w:t>
      </w:r>
    </w:p>
    <w:p>
      <w:pPr>
        <w:pStyle w:val="ListBullet"/>
      </w:pPr>
      <w:r>
        <w:t>Configure automatic enrollment upon payment success</w:t>
      </w:r>
    </w:p>
    <w:p>
      <w:pPr>
        <w:pStyle w:val="ListBullet"/>
      </w:pPr>
      <w:r>
        <w:t>Set up refund handling (if needed)</w:t>
      </w:r>
    </w:p>
    <w:p/>
    <w:p>
      <w:r>
        <w:t>__________________________________________________</w:t>
      </w:r>
    </w:p>
    <w:p/>
    <w:p>
      <w:pPr>
        <w:pStyle w:val="Heading2"/>
      </w:pPr>
      <w:r>
        <w:t>5. Integration Requirements</w:t>
      </w:r>
    </w:p>
    <w:p/>
    <w:p>
      <w:pPr>
        <w:pStyle w:val="Heading3"/>
      </w:pPr>
      <w:r>
        <w:t>5.1 Single Sign-On (SSO) Implementation</w:t>
      </w:r>
    </w:p>
    <w:p/>
    <w:p>
      <w:pPr>
        <w:pStyle w:val="Heading4"/>
      </w:pPr>
      <w:r>
        <w:t>5.1.1 SSO Architecture</w:t>
      </w:r>
    </w:p>
    <w:p/>
    <w:p>
      <w:r>
        <w:t>The SSO system allows users to login once on the React website and automatically access Moodle courses without re-authentication.</w:t>
      </w:r>
    </w:p>
    <w:p/>
    <w:p>
      <w:r>
        <w:t>User Login Flow:</w:t>
      </w:r>
    </w:p>
    <w:p>
      <w:pPr>
        <w:pStyle w:val="ListNumber"/>
      </w:pPr>
      <w:r>
        <w:t>User enters credentials on React website</w:t>
      </w:r>
    </w:p>
    <w:p>
      <w:pPr>
        <w:pStyle w:val="ListNumber"/>
      </w:pPr>
      <w:r>
        <w:t>React website validates credentials with API</w:t>
      </w:r>
    </w:p>
    <w:p>
      <w:pPr>
        <w:pStyle w:val="ListNumber"/>
      </w:pPr>
      <w:r>
        <w:t>API returns JWT token and user data</w:t>
      </w:r>
    </w:p>
    <w:p>
      <w:pPr>
        <w:pStyle w:val="ListNumber"/>
      </w:pPr>
      <w:r>
        <w:t>Token stored in localStorage</w:t>
      </w:r>
    </w:p>
    <w:p>
      <w:pPr>
        <w:pStyle w:val="ListNumber"/>
      </w:pPr>
      <w:r>
        <w:t>When accessing Moodle, token passed as parameter</w:t>
      </w:r>
    </w:p>
    <w:p>
      <w:pPr>
        <w:pStyle w:val="ListNumber"/>
      </w:pPr>
      <w:r>
        <w:t>Moodle SSO plugin validates token with API</w:t>
      </w:r>
    </w:p>
    <w:p>
      <w:pPr>
        <w:pStyle w:val="ListNumber"/>
      </w:pPr>
      <w:r>
        <w:t>User automatically logged into Moodle</w:t>
      </w:r>
    </w:p>
    <w:p/>
    <w:p>
      <w:pPr>
        <w:pStyle w:val="Heading4"/>
      </w:pPr>
      <w:r>
        <w:t>5.1.2 SSO Plugin Installation</w:t>
      </w:r>
    </w:p>
    <w:p/>
    <w:p>
      <w:r>
        <w:t>The custom SSO plugin is provided in the package:</w:t>
      </w:r>
    </w:p>
    <w:p/>
    <w:p>
      <w:pPr>
        <w:pStyle w:val="ListNumber"/>
      </w:pPr>
      <w:r>
        <w:t>Copy Plugin Files:</w:t>
      </w:r>
    </w:p>
    <w:p>
      <w:r>
        <w:t>sudo cp -r moodle/auth/sso /var/www/moodle/auth/</w:t>
      </w:r>
    </w:p>
    <w:p>
      <w:r>
        <w:t>sudo chown -R www-data:www-data /var/www/moodle/auth/sso</w:t>
      </w:r>
    </w:p>
    <w:p/>
    <w:p>
      <w:pPr>
        <w:pStyle w:val="ListNumber"/>
      </w:pPr>
      <w:r>
        <w:t>Install Plugin:</w:t>
      </w:r>
    </w:p>
    <w:p>
      <w:pPr>
        <w:pStyle w:val="ListBullet"/>
      </w:pPr>
      <w:r>
        <w:t>Login to Moodle as admin</w:t>
      </w:r>
    </w:p>
    <w:p>
      <w:pPr>
        <w:pStyle w:val="ListBullet"/>
      </w:pPr>
      <w:r>
        <w:t>Navigate to: Site Administration → Notifications</w:t>
      </w:r>
    </w:p>
    <w:p>
      <w:pPr>
        <w:pStyle w:val="ListBullet"/>
      </w:pPr>
      <w:r>
        <w:t>Install the SSO authentication plugin</w:t>
      </w:r>
    </w:p>
    <w:p/>
    <w:p>
      <w:pPr>
        <w:pStyle w:val="ListNumber"/>
      </w:pPr>
      <w:r>
        <w:t>Configure Plugin:</w:t>
      </w:r>
    </w:p>
    <w:p>
      <w:pPr>
        <w:pStyle w:val="ListBullet"/>
      </w:pPr>
      <w:r>
        <w:t>Navigate to: Site Administration → Plugins → Authentication → SSO</w:t>
      </w:r>
    </w:p>
    <w:p>
      <w:pPr>
        <w:pStyle w:val="ListBullet"/>
      </w:pPr>
      <w:r>
        <w:t>Set TAG API Base URL: https://api.transportactiongroup.com</w:t>
      </w:r>
    </w:p>
    <w:p>
      <w:pPr>
        <w:pStyle w:val="ListBullet"/>
      </w:pPr>
      <w:r>
        <w:t>Set TAG Website URL: https://www.transportactiongroup.com</w:t>
      </w:r>
    </w:p>
    <w:p>
      <w:pPr>
        <w:pStyle w:val="ListBullet"/>
      </w:pPr>
      <w:r>
        <w:t>Enable the plugin</w:t>
      </w:r>
    </w:p>
    <w:p/>
    <w:p>
      <w:pPr>
        <w:pStyle w:val="ListNumber"/>
      </w:pPr>
      <w:r>
        <w:t>Enable Authentication Method:</w:t>
      </w:r>
    </w:p>
    <w:p>
      <w:pPr>
        <w:pStyle w:val="ListBullet"/>
      </w:pPr>
      <w:r>
        <w:t>Navigate to: Site Administration → Plugins → Authentication → Manage authentication</w:t>
      </w:r>
    </w:p>
    <w:p>
      <w:pPr>
        <w:pStyle w:val="ListBullet"/>
      </w:pPr>
      <w:r>
        <w:t>Enable "SSO" authentication</w:t>
      </w:r>
    </w:p>
    <w:p>
      <w:pPr>
        <w:pStyle w:val="ListBullet"/>
      </w:pPr>
      <w:r>
        <w:t>Set order: Manual, SSO</w:t>
      </w:r>
    </w:p>
    <w:p/>
    <w:p>
      <w:pPr>
        <w:pStyle w:val="Heading4"/>
      </w:pPr>
      <w:r>
        <w:t>5.1.3 API Endpoints Required</w:t>
      </w:r>
    </w:p>
    <w:p/>
    <w:p>
      <w:r>
        <w:t>You'll need to create these API endpoints (can be simple PHP scripts):</w:t>
      </w:r>
    </w:p>
    <w:p/>
    <w:p>
      <w:r>
        <w:t>1. Token Validation Endpoint (/auth/validate-token)</w:t>
      </w:r>
    </w:p>
    <w:p>
      <w:r>
        <w:t>&lt;?php</w:t>
      </w:r>
    </w:p>
    <w:p>
      <w:r>
        <w:t>// Simple token validation endpoint</w:t>
      </w:r>
    </w:p>
    <w:p>
      <w:r>
        <w:t>header('Content-Type: application/json');</w:t>
      </w:r>
    </w:p>
    <w:p/>
    <w:p>
      <w:r>
        <w:t>$input = json_decode(file_get_contents('php://input'), true);</w:t>
      </w:r>
    </w:p>
    <w:p>
      <w:r>
        <w:t>$username = $input['username'] ?? '';</w:t>
      </w:r>
    </w:p>
    <w:p>
      <w:r>
        <w:t>$token = $input['token'] ?? '';</w:t>
      </w:r>
    </w:p>
    <w:p/>
    <w:p>
      <w:r>
        <w:t>// Validate token (implement your logic here)</w:t>
      </w:r>
    </w:p>
    <w:p>
      <w:r>
        <w:t>$valid = validate_jwt_token($token, $username);</w:t>
      </w:r>
    </w:p>
    <w:p/>
    <w:p>
      <w:r>
        <w:t>echo json_encode(['valid' =&gt; $valid]);</w:t>
      </w:r>
    </w:p>
    <w:p>
      <w:r>
        <w:t>?&gt;</w:t>
      </w:r>
    </w:p>
    <w:p/>
    <w:p>
      <w:r>
        <w:t>2. User Data Endpoint (/users/{username})</w:t>
      </w:r>
    </w:p>
    <w:p>
      <w:r>
        <w:t>&lt;?php</w:t>
      </w:r>
    </w:p>
    <w:p>
      <w:r>
        <w:t>// User data retrieval endpoint</w:t>
      </w:r>
    </w:p>
    <w:p>
      <w:r>
        <w:t>header('Content-Type: application/json');</w:t>
      </w:r>
    </w:p>
    <w:p/>
    <w:p>
      <w:r>
        <w:t>$username = $_GET['username'] ?? '';</w:t>
      </w:r>
    </w:p>
    <w:p/>
    <w:p>
      <w:r>
        <w:t>// Get user data from your database</w:t>
      </w:r>
    </w:p>
    <w:p>
      <w:r>
        <w:t>$user_data = get_user_data($username);</w:t>
      </w:r>
    </w:p>
    <w:p/>
    <w:p>
      <w:r>
        <w:t>echo json_encode($user_data);</w:t>
      </w:r>
    </w:p>
    <w:p>
      <w:r>
        <w:t>?&gt;</w:t>
      </w:r>
    </w:p>
    <w:p/>
    <w:p>
      <w:pPr>
        <w:pStyle w:val="Heading3"/>
      </w:pPr>
      <w:r>
        <w:t>5.2 User Data Synchronization</w:t>
      </w:r>
    </w:p>
    <w:p/>
    <w:p>
      <w:pPr>
        <w:pStyle w:val="Heading4"/>
      </w:pPr>
      <w:r>
        <w:t>5.2.1 User Registration Flow</w:t>
      </w:r>
    </w:p>
    <w:p/>
    <w:p>
      <w:pPr>
        <w:pStyle w:val="ListNumber"/>
      </w:pPr>
      <w:r>
        <w:t>React Website Registration:</w:t>
      </w:r>
    </w:p>
    <w:p>
      <w:pPr>
        <w:pStyle w:val="ListBullet"/>
      </w:pPr>
      <w:r>
        <w:t>User fills registration form on React website</w:t>
      </w:r>
    </w:p>
    <w:p>
      <w:pPr>
        <w:pStyle w:val="ListBullet"/>
      </w:pPr>
      <w:r>
        <w:t>Data sent to API for validation and storage</w:t>
      </w:r>
    </w:p>
    <w:p>
      <w:pPr>
        <w:pStyle w:val="ListBullet"/>
      </w:pPr>
      <w:r>
        <w:t>User account created in main database</w:t>
      </w:r>
    </w:p>
    <w:p>
      <w:pPr>
        <w:pStyle w:val="ListBullet"/>
      </w:pPr>
      <w:r>
        <w:t>JWT token generated and returned</w:t>
      </w:r>
    </w:p>
    <w:p/>
    <w:p>
      <w:pPr>
        <w:pStyle w:val="ListNumber"/>
      </w:pPr>
      <w:r>
        <w:t>Moodle Account Creation:</w:t>
      </w:r>
    </w:p>
    <w:p>
      <w:pPr>
        <w:pStyle w:val="ListBullet"/>
      </w:pPr>
      <w:r>
        <w:t>When user first accesses Moodle via SSO</w:t>
      </w:r>
    </w:p>
    <w:p>
      <w:pPr>
        <w:pStyle w:val="ListBullet"/>
      </w:pPr>
      <w:r>
        <w:t>SSO plugin checks if Moodle account exists</w:t>
      </w:r>
    </w:p>
    <w:p>
      <w:pPr>
        <w:pStyle w:val="ListBullet"/>
      </w:pPr>
      <w:r>
        <w:t>If not, creates Moodle account with synced data</w:t>
      </w:r>
    </w:p>
    <w:p>
      <w:pPr>
        <w:pStyle w:val="ListBullet"/>
      </w:pPr>
      <w:r>
        <w:t>Links accounts via username/email</w:t>
      </w:r>
    </w:p>
    <w:p/>
    <w:p>
      <w:pPr>
        <w:pStyle w:val="Heading4"/>
      </w:pPr>
      <w:r>
        <w:t>5.2.2 Data Sync Fields</w:t>
      </w:r>
    </w:p>
    <w:p/>
    <w:p>
      <w:r>
        <w:t>Synchronize these fields between systems:</w:t>
      </w:r>
    </w:p>
    <w:p>
      <w:pPr>
        <w:pStyle w:val="ListBullet"/>
      </w:pPr>
      <w:r>
        <w:t>Username (primary key)</w:t>
      </w:r>
    </w:p>
    <w:p>
      <w:pPr>
        <w:pStyle w:val="ListBullet"/>
      </w:pPr>
      <w:r>
        <w:t>Email address</w:t>
      </w:r>
    </w:p>
    <w:p>
      <w:pPr>
        <w:pStyle w:val="ListBullet"/>
      </w:pPr>
      <w:r>
        <w:t>First name</w:t>
      </w:r>
    </w:p>
    <w:p>
      <w:pPr>
        <w:pStyle w:val="ListBullet"/>
      </w:pPr>
      <w:r>
        <w:t>Last name</w:t>
      </w:r>
    </w:p>
    <w:p>
      <w:pPr>
        <w:pStyle w:val="ListBullet"/>
      </w:pPr>
      <w:r>
        <w:t>Phone number</w:t>
      </w:r>
    </w:p>
    <w:p>
      <w:pPr>
        <w:pStyle w:val="ListBullet"/>
      </w:pPr>
      <w:r>
        <w:t>Location/City</w:t>
      </w:r>
    </w:p>
    <w:p>
      <w:pPr>
        <w:pStyle w:val="ListBullet"/>
      </w:pPr>
      <w:r>
        <w:t>Registration date</w:t>
      </w:r>
    </w:p>
    <w:p>
      <w:pPr>
        <w:pStyle w:val="ListBullet"/>
      </w:pPr>
      <w:r>
        <w:t>Last login date</w:t>
      </w:r>
    </w:p>
    <w:p/>
    <w:p>
      <w:pPr>
        <w:pStyle w:val="Heading3"/>
      </w:pPr>
      <w:r>
        <w:t>5.3 Professional Registry Integration</w:t>
      </w:r>
    </w:p>
    <w:p/>
    <w:p>
      <w:pPr>
        <w:pStyle w:val="Heading4"/>
      </w:pPr>
      <w:r>
        <w:t>5.3.1 Registry Data Flow</w:t>
      </w:r>
    </w:p>
    <w:p/>
    <w:p>
      <w:pPr>
        <w:pStyle w:val="ListNumber"/>
      </w:pPr>
      <w:r>
        <w:t>Course Completion:</w:t>
      </w:r>
    </w:p>
    <w:p>
      <w:pPr>
        <w:pStyle w:val="ListBullet"/>
      </w:pPr>
      <w:r>
        <w:t>User completes course in Moodle</w:t>
      </w:r>
    </w:p>
    <w:p>
      <w:pPr>
        <w:pStyle w:val="ListBullet"/>
      </w:pPr>
      <w:r>
        <w:t>Certificate generated automatically</w:t>
      </w:r>
    </w:p>
    <w:p>
      <w:pPr>
        <w:pStyle w:val="ListBullet"/>
      </w:pPr>
      <w:r>
        <w:t>Completion data sent to main database via API</w:t>
      </w:r>
    </w:p>
    <w:p>
      <w:pPr>
        <w:pStyle w:val="ListBullet"/>
      </w:pPr>
      <w:r>
        <w:t>Professional registry updated</w:t>
      </w:r>
    </w:p>
    <w:p/>
    <w:p>
      <w:pPr>
        <w:pStyle w:val="ListNumber"/>
      </w:pPr>
      <w:r>
        <w:t>Registry Display:</w:t>
      </w:r>
    </w:p>
    <w:p>
      <w:pPr>
        <w:pStyle w:val="ListBullet"/>
      </w:pPr>
      <w:r>
        <w:t>React website queries registry database</w:t>
      </w:r>
    </w:p>
    <w:p>
      <w:pPr>
        <w:pStyle w:val="ListBullet"/>
      </w:pPr>
      <w:r>
        <w:t>Displays certified professionals with:</w:t>
      </w:r>
    </w:p>
    <w:p>
      <w:pPr>
        <w:pStyle w:val="ListBullet"/>
      </w:pPr>
      <w:r>
        <w:t>Name and location</w:t>
      </w:r>
    </w:p>
    <w:p>
      <w:pPr>
        <w:pStyle w:val="ListBullet"/>
      </w:pPr>
      <w:r>
        <w:t>Certification numbers</w:t>
      </w:r>
    </w:p>
    <w:p>
      <w:pPr>
        <w:pStyle w:val="ListBullet"/>
      </w:pPr>
      <w:r>
        <w:t>Completion dates</w:t>
      </w:r>
    </w:p>
    <w:p>
      <w:pPr>
        <w:pStyle w:val="ListBullet"/>
      </w:pPr>
      <w:r>
        <w:t>Prior education</w:t>
      </w:r>
    </w:p>
    <w:p>
      <w:pPr>
        <w:pStyle w:val="ListBullet"/>
      </w:pPr>
      <w:r>
        <w:t>Professional ratings</w:t>
      </w:r>
    </w:p>
    <w:p/>
    <w:p>
      <w:pPr>
        <w:pStyle w:val="Heading4"/>
      </w:pPr>
      <w:r>
        <w:t>5.3.2 API Integration Points</w:t>
      </w:r>
    </w:p>
    <w:p/>
    <w:p>
      <w:r>
        <w:t>Course Completion Webhook:</w:t>
      </w:r>
    </w:p>
    <w:p>
      <w:r>
        <w:t>// Moodle sends completion data to this endpoint</w:t>
      </w:r>
    </w:p>
    <w:p>
      <w:r>
        <w:t>POST /api/certifications/complete</w:t>
      </w:r>
    </w:p>
    <w:p>
      <w:r>
        <w:t>{</w:t>
      </w:r>
    </w:p>
    <w:p>
      <w:r>
        <w:t>"username": "john.doe",</w:t>
      </w:r>
    </w:p>
    <w:p>
      <w:r>
        <w:t>"course_id": "PTDP",</w:t>
      </w:r>
    </w:p>
    <w:p>
      <w:r>
        <w:t>"course_name": "Professional Truck Driving Program",</w:t>
      </w:r>
    </w:p>
    <w:p>
      <w:r>
        <w:t>"completion_date": "2024-03-15",</w:t>
      </w:r>
    </w:p>
    <w:p>
      <w:r>
        <w:t>"certificate_number": "PTD-2024-012",</w:t>
      </w:r>
    </w:p>
    <w:p>
      <w:r>
        <w:t>"grade": "85%"</w:t>
      </w:r>
    </w:p>
    <w:p>
      <w:r>
        <w:t>}</w:t>
      </w:r>
    </w:p>
    <w:p/>
    <w:p>
      <w:r>
        <w:t>Registry Query Endpoint:</w:t>
      </w:r>
    </w:p>
    <w:p>
      <w:r>
        <w:t>// React website queries this for registry data</w:t>
      </w:r>
    </w:p>
    <w:p>
      <w:r>
        <w:t>GET /api/registry/professionals</w:t>
      </w:r>
    </w:p>
    <w:p>
      <w:r>
        <w:t>Response: [</w:t>
      </w:r>
    </w:p>
    <w:p>
      <w:r>
        <w:t>{</w:t>
      </w:r>
    </w:p>
    <w:p>
      <w:r>
        <w:t>"name": "John Doe",</w:t>
      </w:r>
    </w:p>
    <w:p>
      <w:r>
        <w:t>"location": "Cape Town",</w:t>
      </w:r>
    </w:p>
    <w:p>
      <w:r>
        <w:t>"certifications": [</w:t>
      </w:r>
    </w:p>
    <w:p>
      <w:r>
        <w:t>{</w:t>
      </w:r>
    </w:p>
    <w:p>
      <w:r>
        <w:t>"name": "Professional Truck Driver Certification",</w:t>
      </w:r>
    </w:p>
    <w:p>
      <w:r>
        <w:t>"number": "PTD-2024-012",</w:t>
      </w:r>
    </w:p>
    <w:p>
      <w:r>
        <w:t>"date": "2024-03-15"</w:t>
      </w:r>
    </w:p>
    <w:p>
      <w:r>
        <w:t>}</w:t>
      </w:r>
    </w:p>
    <w:p>
      <w:r>
        <w:t>],</w:t>
      </w:r>
    </w:p>
    <w:p>
      <w:r>
        <w:t>"prior_education": "Grade 12, NQF 4 Transport Operations"</w:t>
      </w:r>
    </w:p>
    <w:p>
      <w:r>
        <w:t>}</w:t>
      </w:r>
    </w:p>
    <w:p>
      <w:r>
        <w:t>]</w:t>
      </w:r>
    </w:p>
    <w:p/>
    <w:p>
      <w:r>
        <w:t>__________________________________________________</w:t>
      </w:r>
    </w:p>
    <w:p/>
    <w:p>
      <w:pPr>
        <w:pStyle w:val="Heading2"/>
      </w:pPr>
      <w:r>
        <w:t>6. Payment Gateway Configuration</w:t>
      </w:r>
    </w:p>
    <w:p/>
    <w:p>
      <w:pPr>
        <w:pStyle w:val="Heading3"/>
      </w:pPr>
      <w:r>
        <w:t>6.1 Stripe Integration Setup</w:t>
      </w:r>
    </w:p>
    <w:p/>
    <w:p>
      <w:pPr>
        <w:pStyle w:val="Heading4"/>
      </w:pPr>
      <w:r>
        <w:t>6.1.1 Stripe Account Configuration</w:t>
      </w:r>
    </w:p>
    <w:p/>
    <w:p>
      <w:pPr>
        <w:pStyle w:val="ListNumber"/>
      </w:pPr>
      <w:r>
        <w:t>Create Stripe Account:</w:t>
      </w:r>
    </w:p>
    <w:p>
      <w:pPr>
        <w:pStyle w:val="ListBullet"/>
      </w:pPr>
      <w:r>
        <w:t>Sign up at https://stripe.com</w:t>
      </w:r>
    </w:p>
    <w:p>
      <w:pPr>
        <w:pStyle w:val="ListBullet"/>
      </w:pPr>
      <w:r>
        <w:t>Complete business verification</w:t>
      </w:r>
    </w:p>
    <w:p>
      <w:pPr>
        <w:pStyle w:val="ListBullet"/>
      </w:pPr>
      <w:r>
        <w:t>Add bank account for payouts</w:t>
      </w:r>
    </w:p>
    <w:p>
      <w:pPr>
        <w:pStyle w:val="ListBullet"/>
      </w:pPr>
      <w:r>
        <w:t>Configure tax settings for South Africa</w:t>
      </w:r>
    </w:p>
    <w:p/>
    <w:p>
      <w:pPr>
        <w:pStyle w:val="ListNumber"/>
      </w:pPr>
      <w:r>
        <w:t>Get API Keys:</w:t>
      </w:r>
    </w:p>
    <w:p>
      <w:pPr>
        <w:pStyle w:val="ListBullet"/>
      </w:pPr>
      <w:r>
        <w:t>Navigate to Developers → API keys</w:t>
      </w:r>
    </w:p>
    <w:p>
      <w:pPr>
        <w:pStyle w:val="ListBullet"/>
      </w:pPr>
      <w:r>
        <w:t>Copy Publishable key (starts with pk_)</w:t>
      </w:r>
    </w:p>
    <w:p>
      <w:pPr>
        <w:pStyle w:val="ListBullet"/>
      </w:pPr>
      <w:r>
        <w:t>Copy Secret key (starts with sk_)</w:t>
      </w:r>
    </w:p>
    <w:p>
      <w:pPr>
        <w:pStyle w:val="ListBullet"/>
      </w:pPr>
      <w:r>
        <w:t>Use test keys for development, live keys for production</w:t>
      </w:r>
    </w:p>
    <w:p/>
    <w:p>
      <w:pPr>
        <w:pStyle w:val="ListNumber"/>
      </w:pPr>
      <w:r>
        <w:t>Configure Webhooks:</w:t>
      </w:r>
    </w:p>
    <w:p>
      <w:pPr>
        <w:pStyle w:val="ListBullet"/>
      </w:pPr>
      <w:r>
        <w:t>Navigate to Developers → Webhooks</w:t>
      </w:r>
    </w:p>
    <w:p>
      <w:pPr>
        <w:pStyle w:val="ListBullet"/>
      </w:pPr>
      <w:r>
        <w:t>Add endpoint: https://learning.transportactiongroup.com/payment/gateway/stripe/webhook.php</w:t>
      </w:r>
    </w:p>
    <w:p>
      <w:pPr>
        <w:pStyle w:val="ListBullet"/>
      </w:pPr>
      <w:r>
        <w:t>Select events: payment_intent.succeeded, payment_intent.payment_failed</w:t>
      </w:r>
    </w:p>
    <w:p/>
    <w:p>
      <w:pPr>
        <w:pStyle w:val="Heading4"/>
      </w:pPr>
      <w:r>
        <w:t>6.1.2 Moodle Payment Configuration</w:t>
      </w:r>
    </w:p>
    <w:p/>
    <w:p>
      <w:pPr>
        <w:pStyle w:val="ListNumber"/>
      </w:pPr>
      <w:r>
        <w:t>Enable Payment Subsystem:</w:t>
      </w:r>
    </w:p>
    <w:p>
      <w:pPr>
        <w:pStyle w:val="ListBullet"/>
      </w:pPr>
      <w:r>
        <w:t>Navigate to: Site Administration → Advanced features</w:t>
      </w:r>
    </w:p>
    <w:p>
      <w:pPr>
        <w:pStyle w:val="ListBullet"/>
      </w:pPr>
      <w:r>
        <w:t>Enable "Enable payment subsystem"</w:t>
      </w:r>
    </w:p>
    <w:p/>
    <w:p>
      <w:pPr>
        <w:pStyle w:val="ListNumber"/>
      </w:pPr>
      <w:r>
        <w:t>Configure Payment Account:</w:t>
      </w:r>
    </w:p>
    <w:p>
      <w:pPr>
        <w:pStyle w:val="ListBullet"/>
      </w:pPr>
      <w:r>
        <w:t>Navigate to: Site Administration → Payment → Payment accounts</w:t>
      </w:r>
    </w:p>
    <w:p>
      <w:pPr>
        <w:pStyle w:val="ListBullet"/>
      </w:pPr>
      <w:r>
        <w:t>Add new account: "TAG Course Payments"</w:t>
      </w:r>
    </w:p>
    <w:p>
      <w:pPr>
        <w:pStyle w:val="ListBullet"/>
      </w:pPr>
      <w:r>
        <w:t>Enable Stripe gateway</w:t>
      </w:r>
    </w:p>
    <w:p>
      <w:pPr>
        <w:pStyle w:val="ListBullet"/>
      </w:pPr>
      <w:r>
        <w:t>Add Stripe API keys</w:t>
      </w:r>
    </w:p>
    <w:p/>
    <w:p>
      <w:pPr>
        <w:pStyle w:val="ListNumber"/>
      </w:pPr>
      <w:r>
        <w:t>Course Payment Setup:</w:t>
      </w:r>
    </w:p>
    <w:p>
      <w:pPr>
        <w:pStyle w:val="ListBullet"/>
      </w:pPr>
      <w:r>
        <w:t>Edit each course</w:t>
      </w:r>
    </w:p>
    <w:p>
      <w:pPr>
        <w:pStyle w:val="ListBullet"/>
      </w:pPr>
      <w:r>
        <w:t>Navigate to: Course → Enrolment methods</w:t>
      </w:r>
    </w:p>
    <w:p>
      <w:pPr>
        <w:pStyle w:val="ListBullet"/>
      </w:pPr>
      <w:r>
        <w:t>Add "Payment" enrolment method</w:t>
      </w:r>
    </w:p>
    <w:p>
      <w:pPr>
        <w:pStyle w:val="ListBullet"/>
      </w:pPr>
      <w:r>
        <w:t>Set cost: $99 for PTDP, $199 for GFPP</w:t>
      </w:r>
    </w:p>
    <w:p>
      <w:pPr>
        <w:pStyle w:val="ListBullet"/>
      </w:pPr>
      <w:r>
        <w:t>Select payment account: "TAG Course Payments"</w:t>
      </w:r>
    </w:p>
    <w:p/>
    <w:p>
      <w:pPr>
        <w:pStyle w:val="Heading4"/>
      </w:pPr>
      <w:r>
        <w:t>6.1.3 Payment Flow Testing</w:t>
      </w:r>
    </w:p>
    <w:p/>
    <w:p>
      <w:pPr>
        <w:pStyle w:val="ListNumber"/>
      </w:pPr>
      <w:r>
        <w:t>Test Mode Setup:</w:t>
      </w:r>
    </w:p>
    <w:p>
      <w:pPr>
        <w:pStyle w:val="ListBullet"/>
      </w:pPr>
      <w:r>
        <w:t>Use Stripe test keys</w:t>
      </w:r>
    </w:p>
    <w:p>
      <w:pPr>
        <w:pStyle w:val="ListBullet"/>
      </w:pPr>
      <w:r>
        <w:t>Test card: 4242 4242 4242 4242</w:t>
      </w:r>
    </w:p>
    <w:p>
      <w:pPr>
        <w:pStyle w:val="ListBullet"/>
      </w:pPr>
      <w:r>
        <w:t>Any future expiry date</w:t>
      </w:r>
    </w:p>
    <w:p>
      <w:pPr>
        <w:pStyle w:val="ListBullet"/>
      </w:pPr>
      <w:r>
        <w:t>Any 3-digit CVC</w:t>
      </w:r>
    </w:p>
    <w:p/>
    <w:p>
      <w:pPr>
        <w:pStyle w:val="ListNumber"/>
      </w:pPr>
      <w:r>
        <w:t>Test Scenarios:</w:t>
      </w:r>
    </w:p>
    <w:p>
      <w:pPr>
        <w:pStyle w:val="ListBullet"/>
      </w:pPr>
      <w:r>
        <w:t>[ ] Successful payment and enrollment</w:t>
      </w:r>
    </w:p>
    <w:p>
      <w:pPr>
        <w:pStyle w:val="ListBullet"/>
      </w:pPr>
      <w:r>
        <w:t>[ ] Failed payment handling</w:t>
      </w:r>
    </w:p>
    <w:p>
      <w:pPr>
        <w:pStyle w:val="ListBullet"/>
      </w:pPr>
      <w:r>
        <w:t>[ ] Webhook processing</w:t>
      </w:r>
    </w:p>
    <w:p>
      <w:pPr>
        <w:pStyle w:val="ListBullet"/>
      </w:pPr>
      <w:r>
        <w:t>[ ] Email confirmations</w:t>
      </w:r>
    </w:p>
    <w:p>
      <w:pPr>
        <w:pStyle w:val="ListBullet"/>
      </w:pPr>
      <w:r>
        <w:t>[ ] Refund processing (if applicable)</w:t>
      </w:r>
    </w:p>
    <w:p/>
    <w:p>
      <w:pPr>
        <w:pStyle w:val="Heading3"/>
      </w:pPr>
      <w:r>
        <w:t>6.2 Alternative Payment Methods</w:t>
      </w:r>
    </w:p>
    <w:p/>
    <w:p>
      <w:pPr>
        <w:pStyle w:val="Heading4"/>
      </w:pPr>
      <w:r>
        <w:t>6.2.1 PayPal Integration (Optional)</w:t>
      </w:r>
    </w:p>
    <w:p/>
    <w:p>
      <w:r>
        <w:t>If Stripe is not available in South Africa:</w:t>
      </w:r>
    </w:p>
    <w:p/>
    <w:p>
      <w:pPr>
        <w:pStyle w:val="ListNumber"/>
      </w:pPr>
      <w:r>
        <w:t>Install PayPal Plugin:</w:t>
      </w:r>
    </w:p>
    <w:p>
      <w:r>
        <w:t>cd /var/www/moodle</w:t>
      </w:r>
    </w:p>
    <w:p>
      <w:r>
        <w:t>sudo -u www-data git clone https://github.com/catalyst/moodle-paygw_paypal.git payment/gateway/paypal</w:t>
      </w:r>
    </w:p>
    <w:p/>
    <w:p>
      <w:pPr>
        <w:pStyle w:val="ListNumber"/>
      </w:pPr>
      <w:r>
        <w:t>Configure PayPal:</w:t>
      </w:r>
    </w:p>
    <w:p>
      <w:pPr>
        <w:pStyle w:val="ListBullet"/>
      </w:pPr>
      <w:r>
        <w:t>Create PayPal Business account</w:t>
      </w:r>
    </w:p>
    <w:p>
      <w:pPr>
        <w:pStyle w:val="ListBullet"/>
      </w:pPr>
      <w:r>
        <w:t>Get Client ID and Secret</w:t>
      </w:r>
    </w:p>
    <w:p>
      <w:pPr>
        <w:pStyle w:val="ListBullet"/>
      </w:pPr>
      <w:r>
        <w:t>Configure in Moodle payment settings</w:t>
      </w:r>
    </w:p>
    <w:p/>
    <w:p>
      <w:pPr>
        <w:pStyle w:val="Heading4"/>
      </w:pPr>
      <w:r>
        <w:t>6.2.2 Local Payment Methods</w:t>
      </w:r>
    </w:p>
    <w:p/>
    <w:p>
      <w:r>
        <w:t>Consider adding South African payment methods:</w:t>
      </w:r>
    </w:p>
    <w:p>
      <w:pPr>
        <w:pStyle w:val="ListBullet"/>
      </w:pPr>
      <w:r>
        <w:t>Ozow: Popular South African payment gateway</w:t>
      </w:r>
    </w:p>
    <w:p>
      <w:pPr>
        <w:pStyle w:val="ListBullet"/>
      </w:pPr>
      <w:r>
        <w:t>PayFast: Local payment processor</w:t>
      </w:r>
    </w:p>
    <w:p>
      <w:pPr>
        <w:pStyle w:val="ListBullet"/>
      </w:pPr>
      <w:r>
        <w:t>Bank transfers: Manual verification system</w:t>
      </w:r>
    </w:p>
    <w:p/>
    <w:p>
      <w:r>
        <w:t>__________________________________________________</w:t>
      </w:r>
    </w:p>
    <w:p/>
    <w:p>
      <w:pPr>
        <w:pStyle w:val="Heading2"/>
      </w:pPr>
      <w:r>
        <w:t>7. Content Management</w:t>
      </w:r>
    </w:p>
    <w:p/>
    <w:p>
      <w:pPr>
        <w:pStyle w:val="Heading3"/>
      </w:pPr>
      <w:r>
        <w:t>7.1 Video Content Upload</w:t>
      </w:r>
    </w:p>
    <w:p/>
    <w:p>
      <w:pPr>
        <w:pStyle w:val="Heading4"/>
      </w:pPr>
      <w:r>
        <w:t>7.1.1 Video Hosting Options</w:t>
      </w:r>
    </w:p>
    <w:p/>
    <w:p>
      <w:r>
        <w:t>Option 1: Vimeo Pro (Recommended)</w:t>
      </w:r>
    </w:p>
    <w:p>
      <w:pPr>
        <w:pStyle w:val="ListBullet"/>
      </w:pPr>
      <w:r>
        <w:t>Cost: $20/month</w:t>
      </w:r>
    </w:p>
    <w:p>
      <w:pPr>
        <w:pStyle w:val="ListBullet"/>
      </w:pPr>
      <w:r>
        <w:t>Benefits: Professional player, privacy controls, no ads</w:t>
      </w:r>
    </w:p>
    <w:p>
      <w:pPr>
        <w:pStyle w:val="ListBullet"/>
      </w:pPr>
      <w:r>
        <w:t>Integration: Embed codes in Moodle</w:t>
      </w:r>
    </w:p>
    <w:p/>
    <w:p>
      <w:r>
        <w:t>Option 2: YouTube Private/Unlisted</w:t>
      </w:r>
    </w:p>
    <w:p>
      <w:pPr>
        <w:pStyle w:val="ListBullet"/>
      </w:pPr>
      <w:r>
        <w:t>Cost: Free</w:t>
      </w:r>
    </w:p>
    <w:p>
      <w:pPr>
        <w:pStyle w:val="ListBullet"/>
      </w:pPr>
      <w:r>
        <w:t>Benefits: Reliable hosting, good performance</w:t>
      </w:r>
    </w:p>
    <w:p>
      <w:pPr>
        <w:pStyle w:val="ListBullet"/>
      </w:pPr>
      <w:r>
        <w:t>Drawbacks: Less control, potential ads</w:t>
      </w:r>
    </w:p>
    <w:p/>
    <w:p>
      <w:r>
        <w:t>Option 3: Self-hosted</w:t>
      </w:r>
    </w:p>
    <w:p>
      <w:pPr>
        <w:pStyle w:val="ListBullet"/>
      </w:pPr>
      <w:r>
        <w:t>Cost: Server storage and bandwidth</w:t>
      </w:r>
    </w:p>
    <w:p>
      <w:pPr>
        <w:pStyle w:val="ListBullet"/>
      </w:pPr>
      <w:r>
        <w:t>Benefits: Complete control</w:t>
      </w:r>
    </w:p>
    <w:p>
      <w:pPr>
        <w:pStyle w:val="ListBullet"/>
      </w:pPr>
      <w:r>
        <w:t>Drawbacks: Higher server requirements</w:t>
      </w:r>
    </w:p>
    <w:p/>
    <w:p>
      <w:pPr>
        <w:pStyle w:val="Heading4"/>
      </w:pPr>
      <w:r>
        <w:t>7.1.2 Video Upload Process</w:t>
      </w:r>
    </w:p>
    <w:p/>
    <w:p>
      <w:pPr>
        <w:pStyle w:val="ListNumber"/>
      </w:pPr>
      <w:r>
        <w:t>Prepare Videos:</w:t>
      </w:r>
    </w:p>
    <w:p>
      <w:pPr>
        <w:pStyle w:val="ListBullet"/>
      </w:pPr>
      <w:r>
        <w:t>Format: MP4, H.264 codec</w:t>
      </w:r>
    </w:p>
    <w:p>
      <w:pPr>
        <w:pStyle w:val="ListBullet"/>
      </w:pPr>
      <w:r>
        <w:t>Resolution: 1080p (1920x1080)</w:t>
      </w:r>
    </w:p>
    <w:p>
      <w:pPr>
        <w:pStyle w:val="ListBullet"/>
      </w:pPr>
      <w:r>
        <w:t>Duration: 5 minutes (drivers), 15 minutes (managers)</w:t>
      </w:r>
    </w:p>
    <w:p>
      <w:pPr>
        <w:pStyle w:val="ListBullet"/>
      </w:pPr>
      <w:r>
        <w:t>File size: &lt;500MB per video</w:t>
      </w:r>
    </w:p>
    <w:p/>
    <w:p>
      <w:pPr>
        <w:pStyle w:val="ListNumber"/>
      </w:pPr>
      <w:r>
        <w:t>Upload to Hosting Platform:</w:t>
      </w:r>
    </w:p>
    <w:p>
      <w:pPr>
        <w:pStyle w:val="ListBullet"/>
      </w:pPr>
      <w:r>
        <w:t>Create organized folders/playlists</w:t>
      </w:r>
    </w:p>
    <w:p>
      <w:pPr>
        <w:pStyle w:val="ListBullet"/>
      </w:pPr>
      <w:r>
        <w:t>Set privacy to "Private" or "Unlisted"</w:t>
      </w:r>
    </w:p>
    <w:p>
      <w:pPr>
        <w:pStyle w:val="ListBullet"/>
      </w:pPr>
      <w:r>
        <w:t>Generate embed codes</w:t>
      </w:r>
    </w:p>
    <w:p/>
    <w:p>
      <w:pPr>
        <w:pStyle w:val="ListNumber"/>
      </w:pPr>
      <w:r>
        <w:t>Add to Moodle Courses:</w:t>
      </w:r>
    </w:p>
    <w:p>
      <w:pPr>
        <w:pStyle w:val="ListBullet"/>
      </w:pPr>
      <w:r>
        <w:t>Navigate to course → Add activity → Page or URL</w:t>
      </w:r>
    </w:p>
    <w:p>
      <w:pPr>
        <w:pStyle w:val="ListBullet"/>
      </w:pPr>
      <w:r>
        <w:t>Embed video using iframe or URL</w:t>
      </w:r>
    </w:p>
    <w:p>
      <w:pPr>
        <w:pStyle w:val="ListBullet"/>
      </w:pPr>
      <w:r>
        <w:t>Add description and learning objectives</w:t>
      </w:r>
    </w:p>
    <w:p/>
    <w:p>
      <w:pPr>
        <w:pStyle w:val="Heading4"/>
      </w:pPr>
      <w:r>
        <w:t>7.1.3 Content Structure</w:t>
      </w:r>
    </w:p>
    <w:p/>
    <w:p>
      <w:r>
        <w:t>Professional Truck Driving Program (20 modules × 5 minutes):</w:t>
      </w:r>
    </w:p>
    <w:p>
      <w:pPr>
        <w:pStyle w:val="ListNumber"/>
      </w:pPr>
      <w:r>
        <w:t>Introduction to Professional Driving</w:t>
      </w:r>
    </w:p>
    <w:p>
      <w:pPr>
        <w:pStyle w:val="ListNumber"/>
      </w:pPr>
      <w:r>
        <w:t>Vehicle Inspection and Maintenance</w:t>
      </w:r>
    </w:p>
    <w:p>
      <w:pPr>
        <w:pStyle w:val="ListNumber"/>
      </w:pPr>
      <w:r>
        <w:t>Safe Driving Techniques</w:t>
      </w:r>
    </w:p>
    <w:p>
      <w:pPr>
        <w:pStyle w:val="ListNumber"/>
      </w:pPr>
      <w:r>
        <w:t>Traffic Laws and Regulations</w:t>
      </w:r>
    </w:p>
    <w:p>
      <w:pPr>
        <w:pStyle w:val="ListNumber"/>
      </w:pPr>
      <w:r>
        <w:t>Cargo Handling and Securing</w:t>
      </w:r>
    </w:p>
    <w:p>
      <w:pPr>
        <w:pStyle w:val="ListNumber"/>
      </w:pPr>
      <w:r>
        <w:t>Route Planning and Navigation</w:t>
      </w:r>
    </w:p>
    <w:p>
      <w:pPr>
        <w:pStyle w:val="ListNumber"/>
      </w:pPr>
      <w:r>
        <w:t>Fuel Efficiency and Eco-Driving</w:t>
      </w:r>
    </w:p>
    <w:p>
      <w:pPr>
        <w:pStyle w:val="ListNumber"/>
      </w:pPr>
      <w:r>
        <w:t>Emergency Procedures</w:t>
      </w:r>
    </w:p>
    <w:p>
      <w:pPr>
        <w:pStyle w:val="ListNumber"/>
      </w:pPr>
      <w:r>
        <w:t>Customer Service Excellence</w:t>
      </w:r>
    </w:p>
    <w:p>
      <w:pPr>
        <w:pStyle w:val="ListNumber"/>
      </w:pPr>
      <w:r>
        <w:t>Documentation and Compliance</w:t>
      </w:r>
    </w:p>
    <w:p>
      <w:pPr>
        <w:pStyle w:val="ListNumber"/>
      </w:pPr>
      <w:r>
        <w:t>Health and Safety</w:t>
      </w:r>
    </w:p>
    <w:p>
      <w:pPr>
        <w:pStyle w:val="ListNumber"/>
      </w:pPr>
      <w:r>
        <w:t>Vehicle Technology</w:t>
      </w:r>
    </w:p>
    <w:p>
      <w:pPr>
        <w:pStyle w:val="ListNumber"/>
      </w:pPr>
      <w:r>
        <w:t>Weather and Road Conditions</w:t>
      </w:r>
    </w:p>
    <w:p>
      <w:pPr>
        <w:pStyle w:val="ListNumber"/>
      </w:pPr>
      <w:r>
        <w:t>Defensive Driving</w:t>
      </w:r>
    </w:p>
    <w:p>
      <w:pPr>
        <w:pStyle w:val="ListNumber"/>
      </w:pPr>
      <w:r>
        <w:t>Professional Communication</w:t>
      </w:r>
    </w:p>
    <w:p>
      <w:pPr>
        <w:pStyle w:val="ListNumber"/>
      </w:pPr>
      <w:r>
        <w:t>Time Management</w:t>
      </w:r>
    </w:p>
    <w:p>
      <w:pPr>
        <w:pStyle w:val="ListNumber"/>
      </w:pPr>
      <w:r>
        <w:t>Stress Management</w:t>
      </w:r>
    </w:p>
    <w:p>
      <w:pPr>
        <w:pStyle w:val="ListNumber"/>
      </w:pPr>
      <w:r>
        <w:t>Environmental Awareness</w:t>
      </w:r>
    </w:p>
    <w:p>
      <w:pPr>
        <w:pStyle w:val="ListNumber"/>
      </w:pPr>
      <w:r>
        <w:t>Continuous Improvement</w:t>
      </w:r>
    </w:p>
    <w:p>
      <w:pPr>
        <w:pStyle w:val="ListNumber"/>
      </w:pPr>
      <w:r>
        <w:t>Career Development</w:t>
      </w:r>
    </w:p>
    <w:p/>
    <w:p>
      <w:r>
        <w:t>Green Freight Professional Program (20 modules × 15 minutes):</w:t>
      </w:r>
    </w:p>
    <w:p>
      <w:pPr>
        <w:pStyle w:val="ListNumber"/>
      </w:pPr>
      <w:r>
        <w:t>Introduction to Green Freight</w:t>
      </w:r>
    </w:p>
    <w:p>
      <w:pPr>
        <w:pStyle w:val="ListNumber"/>
      </w:pPr>
      <w:r>
        <w:t>Carbon Footprint Assessment</w:t>
      </w:r>
    </w:p>
    <w:p>
      <w:pPr>
        <w:pStyle w:val="ListNumber"/>
      </w:pPr>
      <w:r>
        <w:t>Fleet Optimization Strategies</w:t>
      </w:r>
    </w:p>
    <w:p>
      <w:pPr>
        <w:pStyle w:val="ListNumber"/>
      </w:pPr>
      <w:r>
        <w:t>Alternative Fuel Technologies</w:t>
      </w:r>
    </w:p>
    <w:p>
      <w:pPr>
        <w:pStyle w:val="ListNumber"/>
      </w:pPr>
      <w:r>
        <w:t>Route Optimization</w:t>
      </w:r>
    </w:p>
    <w:p>
      <w:pPr>
        <w:pStyle w:val="ListNumber"/>
      </w:pPr>
      <w:r>
        <w:t>Driver Training for Efficiency</w:t>
      </w:r>
    </w:p>
    <w:p>
      <w:pPr>
        <w:pStyle w:val="ListNumber"/>
      </w:pPr>
      <w:r>
        <w:t>Vehicle Maintenance for Emissions</w:t>
      </w:r>
    </w:p>
    <w:p>
      <w:pPr>
        <w:pStyle w:val="ListNumber"/>
      </w:pPr>
      <w:r>
        <w:t>Supply Chain Sustainability</w:t>
      </w:r>
    </w:p>
    <w:p>
      <w:pPr>
        <w:pStyle w:val="ListNumber"/>
      </w:pPr>
      <w:r>
        <w:t>Regulatory Compliance</w:t>
      </w:r>
    </w:p>
    <w:p>
      <w:pPr>
        <w:pStyle w:val="ListNumber"/>
      </w:pPr>
      <w:r>
        <w:t>Technology Integration</w:t>
      </w:r>
    </w:p>
    <w:p>
      <w:pPr>
        <w:pStyle w:val="ListNumber"/>
      </w:pPr>
      <w:r>
        <w:t>Performance Monitoring</w:t>
      </w:r>
    </w:p>
    <w:p>
      <w:pPr>
        <w:pStyle w:val="ListNumber"/>
      </w:pPr>
      <w:r>
        <w:t>Cost-Benefit Analysis</w:t>
      </w:r>
    </w:p>
    <w:p>
      <w:pPr>
        <w:pStyle w:val="ListNumber"/>
      </w:pPr>
      <w:r>
        <w:t>Stakeholder Engagement</w:t>
      </w:r>
    </w:p>
    <w:p>
      <w:pPr>
        <w:pStyle w:val="ListNumber"/>
      </w:pPr>
      <w:r>
        <w:t>Reporting and Documentation</w:t>
      </w:r>
    </w:p>
    <w:p>
      <w:pPr>
        <w:pStyle w:val="ListNumber"/>
      </w:pPr>
      <w:r>
        <w:t>Continuous Improvement</w:t>
      </w:r>
    </w:p>
    <w:p>
      <w:pPr>
        <w:pStyle w:val="ListNumber"/>
      </w:pPr>
      <w:r>
        <w:t>Industry Best Practices</w:t>
      </w:r>
    </w:p>
    <w:p>
      <w:pPr>
        <w:pStyle w:val="ListNumber"/>
      </w:pPr>
      <w:r>
        <w:t>Future Trends</w:t>
      </w:r>
    </w:p>
    <w:p>
      <w:pPr>
        <w:pStyle w:val="ListNumber"/>
      </w:pPr>
      <w:r>
        <w:t>Case Studies</w:t>
      </w:r>
    </w:p>
    <w:p>
      <w:pPr>
        <w:pStyle w:val="ListNumber"/>
      </w:pPr>
      <w:r>
        <w:t>Implementation Planning</w:t>
      </w:r>
    </w:p>
    <w:p>
      <w:pPr>
        <w:pStyle w:val="ListNumber"/>
      </w:pPr>
      <w:r>
        <w:t>Leadership in Sustainability</w:t>
      </w:r>
    </w:p>
    <w:p/>
    <w:p>
      <w:pPr>
        <w:pStyle w:val="Heading3"/>
      </w:pPr>
      <w:r>
        <w:t>7.2 Assessment Question Creation</w:t>
      </w:r>
    </w:p>
    <w:p/>
    <w:p>
      <w:pPr>
        <w:pStyle w:val="Heading4"/>
      </w:pPr>
      <w:r>
        <w:t>7.2.1 Question Development Guidelines</w:t>
      </w:r>
    </w:p>
    <w:p/>
    <w:p>
      <w:r>
        <w:t>Question Format: Multiple choice, single correct answer</w:t>
      </w:r>
    </w:p>
    <w:p>
      <w:r>
        <w:t>Questions per Module: 5</w:t>
      </w:r>
    </w:p>
    <w:p>
      <w:r>
        <w:t>Total Questions: 200 (100 per course)</w:t>
      </w:r>
    </w:p>
    <w:p>
      <w:r>
        <w:t>Pass Requirement: 4 out of 5 correct (80%)</w:t>
      </w:r>
    </w:p>
    <w:p/>
    <w:p>
      <w:pPr>
        <w:pStyle w:val="Heading4"/>
      </w:pPr>
      <w:r>
        <w:t>7.2.2 Question Quality Standards</w:t>
      </w:r>
    </w:p>
    <w:p/>
    <w:p>
      <w:pPr>
        <w:pStyle w:val="ListNumber"/>
      </w:pPr>
      <w:r>
        <w:t>Clear and Concise: Questions should be easy to understand</w:t>
      </w:r>
    </w:p>
    <w:p>
      <w:pPr>
        <w:pStyle w:val="ListNumber"/>
      </w:pPr>
      <w:r>
        <w:t>Relevant: Directly related to module content</w:t>
      </w:r>
    </w:p>
    <w:p>
      <w:pPr>
        <w:pStyle w:val="ListNumber"/>
      </w:pPr>
      <w:r>
        <w:t>Practical: Focus on real-world applications</w:t>
      </w:r>
    </w:p>
    <w:p>
      <w:pPr>
        <w:pStyle w:val="ListNumber"/>
      </w:pPr>
      <w:r>
        <w:t>Varied Difficulty: Mix of basic, intermediate, and advanced</w:t>
      </w:r>
    </w:p>
    <w:p>
      <w:pPr>
        <w:pStyle w:val="ListNumber"/>
      </w:pPr>
      <w:r>
        <w:t>No Tricks: Avoid deliberately confusing questions</w:t>
      </w:r>
    </w:p>
    <w:p/>
    <w:p>
      <w:pPr>
        <w:pStyle w:val="Heading4"/>
      </w:pPr>
      <w:r>
        <w:t>7.2.3 Sample Questions</w:t>
      </w:r>
    </w:p>
    <w:p/>
    <w:p>
      <w:r>
        <w:t>Professional Truck Driving Program - Module 1 Sample:</w:t>
      </w:r>
    </w:p>
    <w:p/>
    <w:p>
      <w:pPr>
        <w:pStyle w:val="ListNumber"/>
      </w:pPr>
      <w:r>
        <w:t>What is the most important aspect of professional driving?</w:t>
      </w:r>
    </w:p>
    <w:p>
      <w:r>
        <w:t>a) Speed of delivery</w:t>
      </w:r>
    </w:p>
    <w:p>
      <w:r>
        <w:t>b) Safety of all road users ✓</w:t>
      </w:r>
    </w:p>
    <w:p>
      <w:r>
        <w:t>c) Fuel efficiency</w:t>
      </w:r>
    </w:p>
    <w:p>
      <w:r>
        <w:t>d) Customer satisfaction</w:t>
      </w:r>
    </w:p>
    <w:p/>
    <w:p>
      <w:pPr>
        <w:pStyle w:val="ListNumber"/>
      </w:pPr>
      <w:r>
        <w:t>How often should a professional driver conduct a vehicle inspection?</w:t>
      </w:r>
    </w:p>
    <w:p>
      <w:r>
        <w:t>a) Weekly</w:t>
      </w:r>
    </w:p>
    <w:p>
      <w:r>
        <w:t>b) Monthly</w:t>
      </w:r>
    </w:p>
    <w:p>
      <w:r>
        <w:t>c) Before each trip ✓</w:t>
      </w:r>
    </w:p>
    <w:p>
      <w:r>
        <w:t>d) Only when problems occur</w:t>
      </w:r>
    </w:p>
    <w:p/>
    <w:p>
      <w:pPr>
        <w:pStyle w:val="ListNumber"/>
      </w:pPr>
      <w:r>
        <w:t>Which document is required for all commercial vehicle operations?</w:t>
      </w:r>
    </w:p>
    <w:p>
      <w:r>
        <w:t>a) Driver's license only</w:t>
      </w:r>
    </w:p>
    <w:p>
      <w:r>
        <w:t>b) Vehicle registration only</w:t>
      </w:r>
    </w:p>
    <w:p>
      <w:r>
        <w:t>c) Professional driving permit (PrDP) ✓</w:t>
      </w:r>
    </w:p>
    <w:p>
      <w:r>
        <w:t>d) Insurance certificate only</w:t>
      </w:r>
    </w:p>
    <w:p/>
    <w:p>
      <w:pPr>
        <w:pStyle w:val="ListNumber"/>
      </w:pPr>
      <w:r>
        <w:t>What is the maximum continuous driving time without a break?</w:t>
      </w:r>
    </w:p>
    <w:p>
      <w:r>
        <w:t>a) 3 hours</w:t>
      </w:r>
    </w:p>
    <w:p>
      <w:r>
        <w:t>b) 4 hours ✓</w:t>
      </w:r>
    </w:p>
    <w:p>
      <w:r>
        <w:t>c) 5 hours</w:t>
      </w:r>
    </w:p>
    <w:p>
      <w:r>
        <w:t>d) 6 hours</w:t>
      </w:r>
    </w:p>
    <w:p/>
    <w:p>
      <w:pPr>
        <w:pStyle w:val="ListNumber"/>
      </w:pPr>
      <w:r>
        <w:t>Professional drivers must maintain a logbook to record:</w:t>
      </w:r>
    </w:p>
    <w:p>
      <w:r>
        <w:t>a) Fuel consumption only</w:t>
      </w:r>
    </w:p>
    <w:p>
      <w:r>
        <w:t>b) Route information only</w:t>
      </w:r>
    </w:p>
    <w:p>
      <w:r>
        <w:t>c) Driving hours and rest periods ✓</w:t>
      </w:r>
    </w:p>
    <w:p>
      <w:r>
        <w:t>d) Customer feedback only</w:t>
      </w:r>
    </w:p>
    <w:p/>
    <w:p>
      <w:pPr>
        <w:pStyle w:val="Heading4"/>
      </w:pPr>
      <w:r>
        <w:t>7.2.4 Question Import Process</w:t>
      </w:r>
    </w:p>
    <w:p/>
    <w:p>
      <w:pPr>
        <w:pStyle w:val="ListNumber"/>
      </w:pPr>
      <w:r>
        <w:t>Create Question Bank:</w:t>
      </w:r>
    </w:p>
    <w:p>
      <w:pPr>
        <w:pStyle w:val="ListBullet"/>
      </w:pPr>
      <w:r>
        <w:t>Navigate to course → Question bank</w:t>
      </w:r>
    </w:p>
    <w:p>
      <w:pPr>
        <w:pStyle w:val="ListBullet"/>
      </w:pPr>
      <w:r>
        <w:t>Create categories for each module</w:t>
      </w:r>
    </w:p>
    <w:p>
      <w:pPr>
        <w:pStyle w:val="ListBullet"/>
      </w:pPr>
      <w:r>
        <w:t>Import questions via CSV or manually</w:t>
      </w:r>
    </w:p>
    <w:p/>
    <w:p>
      <w:pPr>
        <w:pStyle w:val="ListNumber"/>
      </w:pPr>
      <w:r>
        <w:t>CSV Import Format:</w:t>
      </w:r>
    </w:p>
    <w:p>
      <w:r>
        <w:t>"Question","Answer A","Answer B","Answer C","Answer D","Correct","Category"</w:t>
      </w:r>
    </w:p>
    <w:p>
      <w:r>
        <w:t>"What is the speed limit in urban areas?","40 km/h","60 km/h","80 km/h","100 km/h","B","Module 1"</w:t>
      </w:r>
    </w:p>
    <w:p/>
    <w:p>
      <w:pPr>
        <w:pStyle w:val="ListNumber"/>
      </w:pPr>
      <w:r>
        <w:t>Quality Assurance:</w:t>
      </w:r>
    </w:p>
    <w:p>
      <w:pPr>
        <w:pStyle w:val="ListBullet"/>
      </w:pPr>
      <w:r>
        <w:t>Review all questions for accuracy</w:t>
      </w:r>
    </w:p>
    <w:p>
      <w:pPr>
        <w:pStyle w:val="ListBullet"/>
      </w:pPr>
      <w:r>
        <w:t>Test quiz functionality</w:t>
      </w:r>
    </w:p>
    <w:p>
      <w:pPr>
        <w:pStyle w:val="ListBullet"/>
      </w:pPr>
      <w:r>
        <w:t>Verify correct answers and feedback</w:t>
      </w:r>
    </w:p>
    <w:p/>
    <w:p>
      <w:pPr>
        <w:pStyle w:val="Heading3"/>
      </w:pPr>
      <w:r>
        <w:t>7.3 Certificate Templates</w:t>
      </w:r>
    </w:p>
    <w:p/>
    <w:p>
      <w:pPr>
        <w:pStyle w:val="Heading4"/>
      </w:pPr>
      <w:r>
        <w:t>7.3.1 Certificate Design Requirements</w:t>
      </w:r>
    </w:p>
    <w:p/>
    <w:p>
      <w:pPr>
        <w:pStyle w:val="ListNumber"/>
      </w:pPr>
      <w:r>
        <w:t>Professional Appearance:</w:t>
      </w:r>
    </w:p>
    <w:p>
      <w:pPr>
        <w:pStyle w:val="ListBullet"/>
      </w:pPr>
      <w:r>
        <w:t>TAG logo prominently displayed</w:t>
      </w:r>
    </w:p>
    <w:p>
      <w:pPr>
        <w:pStyle w:val="ListBullet"/>
      </w:pPr>
      <w:r>
        <w:t>Professional color scheme (blue/green)</w:t>
      </w:r>
    </w:p>
    <w:p>
      <w:pPr>
        <w:pStyle w:val="ListBullet"/>
      </w:pPr>
      <w:r>
        <w:t>High-quality typography</w:t>
      </w:r>
    </w:p>
    <w:p>
      <w:pPr>
        <w:pStyle w:val="ListBullet"/>
      </w:pPr>
      <w:r>
        <w:t>Official appearance</w:t>
      </w:r>
    </w:p>
    <w:p/>
    <w:p>
      <w:pPr>
        <w:pStyle w:val="ListNumber"/>
      </w:pPr>
      <w:r>
        <w:t>Required Information:</w:t>
      </w:r>
    </w:p>
    <w:p>
      <w:pPr>
        <w:pStyle w:val="ListBullet"/>
      </w:pPr>
      <w:r>
        <w:t>Student name</w:t>
      </w:r>
    </w:p>
    <w:p>
      <w:pPr>
        <w:pStyle w:val="ListBullet"/>
      </w:pPr>
      <w:r>
        <w:t>Course name</w:t>
      </w:r>
    </w:p>
    <w:p>
      <w:pPr>
        <w:pStyle w:val="ListBullet"/>
      </w:pPr>
      <w:r>
        <w:t>Completion date</w:t>
      </w:r>
    </w:p>
    <w:p>
      <w:pPr>
        <w:pStyle w:val="ListBullet"/>
      </w:pPr>
      <w:r>
        <w:t>Unique certificate number</w:t>
      </w:r>
    </w:p>
    <w:p>
      <w:pPr>
        <w:pStyle w:val="ListBullet"/>
      </w:pPr>
      <w:r>
        <w:t>Authorized signature</w:t>
      </w:r>
    </w:p>
    <w:p>
      <w:pPr>
        <w:pStyle w:val="ListBullet"/>
      </w:pPr>
      <w:r>
        <w:t>TAG contact information</w:t>
      </w:r>
    </w:p>
    <w:p/>
    <w:p>
      <w:pPr>
        <w:pStyle w:val="ListNumber"/>
      </w:pPr>
      <w:r>
        <w:t>Security Features:</w:t>
      </w:r>
    </w:p>
    <w:p>
      <w:pPr>
        <w:pStyle w:val="ListBullet"/>
      </w:pPr>
      <w:r>
        <w:t>Unique certificate numbers</w:t>
      </w:r>
    </w:p>
    <w:p>
      <w:pPr>
        <w:pStyle w:val="ListBullet"/>
      </w:pPr>
      <w:r>
        <w:t>Verification URL</w:t>
      </w:r>
    </w:p>
    <w:p>
      <w:pPr>
        <w:pStyle w:val="ListBullet"/>
      </w:pPr>
      <w:r>
        <w:t>Digital signature</w:t>
      </w:r>
    </w:p>
    <w:p>
      <w:pPr>
        <w:pStyle w:val="ListBullet"/>
      </w:pPr>
      <w:r>
        <w:t>Tamper-evident design</w:t>
      </w:r>
    </w:p>
    <w:p/>
    <w:p>
      <w:pPr>
        <w:pStyle w:val="Heading4"/>
      </w:pPr>
      <w:r>
        <w:t>7.3.2 Certificate Configuration</w:t>
      </w:r>
    </w:p>
    <w:p/>
    <w:p>
      <w:pPr>
        <w:pStyle w:val="ListNumber"/>
      </w:pPr>
      <w:r>
        <w:t>Install Certificate Module:</w:t>
      </w:r>
    </w:p>
    <w:p>
      <w:pPr>
        <w:pStyle w:val="ListBullet"/>
      </w:pPr>
      <w:r>
        <w:t>Use Custom Certificate plugin</w:t>
      </w:r>
    </w:p>
    <w:p>
      <w:pPr>
        <w:pStyle w:val="ListBullet"/>
      </w:pPr>
      <w:r>
        <w:t>Configure templates for each course</w:t>
      </w:r>
    </w:p>
    <w:p/>
    <w:p>
      <w:pPr>
        <w:pStyle w:val="ListNumber"/>
      </w:pPr>
      <w:r>
        <w:t>Template Setup:</w:t>
      </w:r>
    </w:p>
    <w:p>
      <w:pPr>
        <w:pStyle w:val="ListBullet"/>
      </w:pPr>
      <w:r>
        <w:t>Upload TAG logo</w:t>
      </w:r>
    </w:p>
    <w:p>
      <w:pPr>
        <w:pStyle w:val="ListBullet"/>
      </w:pPr>
      <w:r>
        <w:t>Set certificate dimensions (A4 landscape)</w:t>
      </w:r>
    </w:p>
    <w:p>
      <w:pPr>
        <w:pStyle w:val="ListBullet"/>
      </w:pPr>
      <w:r>
        <w:t>Configure text fields and positioning</w:t>
      </w:r>
    </w:p>
    <w:p>
      <w:pPr>
        <w:pStyle w:val="ListBullet"/>
      </w:pPr>
      <w:r>
        <w:t>Set up automatic numbering</w:t>
      </w:r>
    </w:p>
    <w:p/>
    <w:p>
      <w:pPr>
        <w:pStyle w:val="ListNumber"/>
      </w:pPr>
      <w:r>
        <w:t>Verification System:</w:t>
      </w:r>
    </w:p>
    <w:p>
      <w:pPr>
        <w:pStyle w:val="ListBullet"/>
      </w:pPr>
      <w:r>
        <w:t>Create certificate verification page</w:t>
      </w:r>
    </w:p>
    <w:p>
      <w:pPr>
        <w:pStyle w:val="ListBullet"/>
      </w:pPr>
      <w:r>
        <w:t>Allow public verification via certificate number</w:t>
      </w:r>
    </w:p>
    <w:p>
      <w:pPr>
        <w:pStyle w:val="ListBullet"/>
      </w:pPr>
      <w:r>
        <w:t>Link to professional registry</w:t>
      </w:r>
    </w:p>
    <w:p/>
    <w:p>
      <w:r>
        <w:t>__________________________________________________</w:t>
      </w:r>
    </w:p>
    <w:p/>
    <w:p>
      <w:pPr>
        <w:pStyle w:val="Heading2"/>
      </w:pPr>
      <w:r>
        <w:t>8. Security Implementation</w:t>
      </w:r>
    </w:p>
    <w:p/>
    <w:p>
      <w:pPr>
        <w:pStyle w:val="Heading3"/>
      </w:pPr>
      <w:r>
        <w:t>8.1 SSL/TLS Configuration</w:t>
      </w:r>
    </w:p>
    <w:p/>
    <w:p>
      <w:pPr>
        <w:pStyle w:val="Heading4"/>
      </w:pPr>
      <w:r>
        <w:t>8.1.1 Certificate Installation</w:t>
      </w:r>
    </w:p>
    <w:p/>
    <w:p>
      <w:pPr>
        <w:pStyle w:val="ListNumber"/>
      </w:pPr>
      <w:r>
        <w:t>Let's Encrypt (Free):</w:t>
      </w:r>
    </w:p>
    <w:p>
      <w:r>
        <w:t>sudo apt install certbot python3-certbot-apache</w:t>
      </w:r>
    </w:p>
    <w:p>
      <w:r>
        <w:t>sudo certbot --apache -d www.transportactiongroup.com -d learning.transportactiongroup.com</w:t>
      </w:r>
    </w:p>
    <w:p/>
    <w:p>
      <w:pPr>
        <w:pStyle w:val="ListNumber"/>
      </w:pPr>
      <w:r>
        <w:t>Commercial Certificate:</w:t>
      </w:r>
    </w:p>
    <w:p>
      <w:pPr>
        <w:pStyle w:val="ListBullet"/>
      </w:pPr>
      <w:r>
        <w:t>Purchase from trusted CA (Comodo, DigiCert, etc.)</w:t>
      </w:r>
    </w:p>
    <w:p>
      <w:pPr>
        <w:pStyle w:val="ListBullet"/>
      </w:pPr>
      <w:r>
        <w:t>Install following CA instructions</w:t>
      </w:r>
    </w:p>
    <w:p>
      <w:pPr>
        <w:pStyle w:val="ListBullet"/>
      </w:pPr>
      <w:r>
        <w:t>Configure Apache virtual hosts</w:t>
      </w:r>
    </w:p>
    <w:p/>
    <w:p>
      <w:pPr>
        <w:pStyle w:val="Heading4"/>
      </w:pPr>
      <w:r>
        <w:t>8.1.2 Security Headers</w:t>
      </w:r>
    </w:p>
    <w:p/>
    <w:p>
      <w:r>
        <w:t>Configure these security headers in Apache:</w:t>
      </w:r>
    </w:p>
    <w:p/>
    <w:p>
      <w:pPr>
        <w:pStyle w:val="Heading1"/>
        <w:jc w:val="center"/>
      </w:pPr>
      <w:r>
        <w:t>Security Headers</w:t>
      </w:r>
    </w:p>
    <w:p>
      <w:r>
        <w:t>Header always set X-Content-Type-Options nosniff</w:t>
      </w:r>
    </w:p>
    <w:p>
      <w:r>
        <w:t>Header always set X-Frame-Options DENY</w:t>
      </w:r>
    </w:p>
    <w:p>
      <w:r>
        <w:t>Header always set X-XSS-Protection "1; mode=block"</w:t>
      </w:r>
    </w:p>
    <w:p>
      <w:r>
        <w:t>Header always set Strict-Transport-Security "max-age=63072000; includeSubDomains; preload"</w:t>
      </w:r>
    </w:p>
    <w:p>
      <w:r>
        <w:t>Header always set Referrer-Policy "strict-origin-when-cross-origin"</w:t>
      </w:r>
    </w:p>
    <w:p>
      <w:r>
        <w:t>Header always set Content-Security-Policy "default-src 'self'; script-src 'self' 'unsafe-inline' https://js.stripe.com; style-src 'self' 'unsafe-inline'; img-src 'self' data: https:; connect-src 'self' https://api.stripe.com"</w:t>
      </w:r>
    </w:p>
    <w:p/>
    <w:p>
      <w:pPr>
        <w:pStyle w:val="Heading3"/>
      </w:pPr>
      <w:r>
        <w:t>8.2 Database Security</w:t>
      </w:r>
    </w:p>
    <w:p/>
    <w:p>
      <w:pPr>
        <w:pStyle w:val="Heading4"/>
      </w:pPr>
      <w:r>
        <w:t>8.2.1 PostgreSQL Hardening</w:t>
      </w:r>
    </w:p>
    <w:p/>
    <w:p>
      <w:pPr>
        <w:pStyle w:val="ListNumber"/>
      </w:pPr>
      <w:r>
        <w:t>User Permissions:</w:t>
      </w:r>
    </w:p>
    <w:p>
      <w:r>
        <w:t>-- Create limited user for Moodle</w:t>
      </w:r>
    </w:p>
    <w:p>
      <w:r>
        <w:t>CREATE USER moodleuser WITH PASSWORD 'strong_random_password';</w:t>
      </w:r>
    </w:p>
    <w:p>
      <w:r>
        <w:t>GRANT CONNECT ON DATABASE moodle TO moodleuser;</w:t>
      </w:r>
    </w:p>
    <w:p>
      <w:r>
        <w:t>GRANT USAGE ON SCHEMA public TO moodleuser;</w:t>
      </w:r>
    </w:p>
    <w:p>
      <w:r>
        <w:t>GRANT ALL PRIVILEGES ON ALL TABLES IN SCHEMA public TO moodleuser;</w:t>
      </w:r>
    </w:p>
    <w:p/>
    <w:p>
      <w:pPr>
        <w:pStyle w:val="ListNumber"/>
      </w:pPr>
      <w:r>
        <w:t>Connection Security:</w:t>
      </w:r>
    </w:p>
    <w:p>
      <w:pPr>
        <w:pStyle w:val="Heading1"/>
        <w:jc w:val="center"/>
      </w:pPr>
      <w:r>
        <w:t>Edit pg_hba.conf</w:t>
      </w:r>
    </w:p>
    <w:p>
      <w:r>
        <w:t>sudo nano /etc/postgresql/14/main/pg_hba.conf</w:t>
      </w:r>
    </w:p>
    <w:p/>
    <w:p>
      <w:pPr>
        <w:pStyle w:val="Heading1"/>
        <w:jc w:val="center"/>
      </w:pPr>
      <w:r>
        <w:t>Add these lines (replace with actual IP)</w:t>
      </w:r>
    </w:p>
    <w:p>
      <w:r>
        <w:t>host    moodle          moodleuser      127.0.0.1/32           md5</w:t>
      </w:r>
    </w:p>
    <w:p>
      <w:r>
        <w:t>host    moodle          moodleuser      ::1/128                 md5</w:t>
      </w:r>
    </w:p>
    <w:p/>
    <w:p>
      <w:pPr>
        <w:pStyle w:val="ListNumber"/>
      </w:pPr>
      <w:r>
        <w:t>Regular Backups:</w:t>
      </w:r>
    </w:p>
    <w:p>
      <w:pPr>
        <w:pStyle w:val="Heading1"/>
        <w:jc w:val="center"/>
      </w:pPr>
      <w:r>
        <w:t>Create backup script</w:t>
      </w:r>
    </w:p>
    <w:p>
      <w:r>
        <w:t>#!/bin/bash</w:t>
      </w:r>
    </w:p>
    <w:p>
      <w:r>
        <w:t>pg_dump -U moodleuser -h localhost moodle &gt; /var/backups/moodle-$(date +%Y%m%d).sql</w:t>
      </w:r>
    </w:p>
    <w:p/>
    <w:p>
      <w:pPr>
        <w:pStyle w:val="Heading1"/>
        <w:jc w:val="center"/>
      </w:pPr>
      <w:r>
        <w:t>Add to crontab</w:t>
      </w:r>
    </w:p>
    <w:p>
      <w:r>
        <w:t>0 2   * /usr/local/bin/backup-moodle.sh</w:t>
      </w:r>
    </w:p>
    <w:p/>
    <w:p>
      <w:pPr>
        <w:pStyle w:val="Heading3"/>
      </w:pPr>
      <w:r>
        <w:t>8.3 Application Security</w:t>
      </w:r>
    </w:p>
    <w:p/>
    <w:p>
      <w:pPr>
        <w:pStyle w:val="Heading4"/>
      </w:pPr>
      <w:r>
        <w:t>8.3.1 Moodle Security Settings</w:t>
      </w:r>
    </w:p>
    <w:p/>
    <w:p>
      <w:pPr>
        <w:pStyle w:val="ListNumber"/>
      </w:pPr>
      <w:r>
        <w:t>Admin Security:</w:t>
      </w:r>
    </w:p>
    <w:p>
      <w:pPr>
        <w:pStyle w:val="ListBullet"/>
      </w:pPr>
      <w:r>
        <w:t>Change default admin username</w:t>
      </w:r>
    </w:p>
    <w:p>
      <w:pPr>
        <w:pStyle w:val="ListBullet"/>
      </w:pPr>
      <w:r>
        <w:t>Use strong admin password (16+ characters)</w:t>
      </w:r>
    </w:p>
    <w:p>
      <w:pPr>
        <w:pStyle w:val="ListBullet"/>
      </w:pPr>
      <w:r>
        <w:t>Enable two-factor authentication</w:t>
      </w:r>
    </w:p>
    <w:p>
      <w:pPr>
        <w:pStyle w:val="ListBullet"/>
      </w:pPr>
      <w:r>
        <w:t>Limit admin IP addresses</w:t>
      </w:r>
    </w:p>
    <w:p/>
    <w:p>
      <w:pPr>
        <w:pStyle w:val="ListNumber"/>
      </w:pPr>
      <w:r>
        <w:t>User Security:</w:t>
      </w:r>
    </w:p>
    <w:p>
      <w:pPr>
        <w:pStyle w:val="ListBullet"/>
      </w:pPr>
      <w:r>
        <w:t>Enforce strong password policy</w:t>
      </w:r>
    </w:p>
    <w:p>
      <w:pPr>
        <w:pStyle w:val="ListBullet"/>
      </w:pPr>
      <w:r>
        <w:t>Enable account lockout after failed attempts</w:t>
      </w:r>
    </w:p>
    <w:p>
      <w:pPr>
        <w:pStyle w:val="ListBullet"/>
      </w:pPr>
      <w:r>
        <w:t>Set session timeout (2 hours)</w:t>
      </w:r>
    </w:p>
    <w:p>
      <w:pPr>
        <w:pStyle w:val="ListBullet"/>
      </w:pPr>
      <w:r>
        <w:t>Enable email verification</w:t>
      </w:r>
    </w:p>
    <w:p/>
    <w:p>
      <w:pPr>
        <w:pStyle w:val="ListNumber"/>
      </w:pPr>
      <w:r>
        <w:t>File Security:</w:t>
      </w:r>
    </w:p>
    <w:p>
      <w:pPr>
        <w:pStyle w:val="ListBullet"/>
      </w:pPr>
      <w:r>
        <w:t>Restrict file uploads by type</w:t>
      </w:r>
    </w:p>
    <w:p>
      <w:pPr>
        <w:pStyle w:val="ListBullet"/>
      </w:pPr>
      <w:r>
        <w:t>Set maximum file sizes</w:t>
      </w:r>
    </w:p>
    <w:p>
      <w:pPr>
        <w:pStyle w:val="ListBullet"/>
      </w:pPr>
      <w:r>
        <w:t>Enable virus scanning (if available)</w:t>
      </w:r>
    </w:p>
    <w:p>
      <w:pPr>
        <w:pStyle w:val="ListBullet"/>
      </w:pPr>
      <w:r>
        <w:t>Secure file storage permissions</w:t>
      </w:r>
    </w:p>
    <w:p/>
    <w:p>
      <w:pPr>
        <w:pStyle w:val="Heading4"/>
      </w:pPr>
      <w:r>
        <w:t>8.3.2 React Frontend Security</w:t>
      </w:r>
    </w:p>
    <w:p/>
    <w:p>
      <w:pPr>
        <w:pStyle w:val="ListNumber"/>
      </w:pPr>
      <w:r>
        <w:t>Environment Variables:</w:t>
      </w:r>
    </w:p>
    <w:p>
      <w:pPr>
        <w:pStyle w:val="ListBullet"/>
      </w:pPr>
      <w:r>
        <w:t>Never expose secret keys in frontend</w:t>
      </w:r>
    </w:p>
    <w:p>
      <w:pPr>
        <w:pStyle w:val="ListBullet"/>
      </w:pPr>
      <w:r>
        <w:t>Use environment variables for configuration</w:t>
      </w:r>
    </w:p>
    <w:p>
      <w:pPr>
        <w:pStyle w:val="ListBullet"/>
      </w:pPr>
      <w:r>
        <w:t>Validate all user inputs</w:t>
      </w:r>
    </w:p>
    <w:p/>
    <w:p>
      <w:pPr>
        <w:pStyle w:val="ListNumber"/>
      </w:pPr>
      <w:r>
        <w:t>Authentication:</w:t>
      </w:r>
    </w:p>
    <w:p>
      <w:pPr>
        <w:pStyle w:val="ListBullet"/>
      </w:pPr>
      <w:r>
        <w:t>Use secure JWT tokens</w:t>
      </w:r>
    </w:p>
    <w:p>
      <w:pPr>
        <w:pStyle w:val="ListBullet"/>
      </w:pPr>
      <w:r>
        <w:t>Implement token expiration</w:t>
      </w:r>
    </w:p>
    <w:p>
      <w:pPr>
        <w:pStyle w:val="ListBullet"/>
      </w:pPr>
      <w:r>
        <w:t>Store tokens securely (httpOnly cookies preferred)</w:t>
      </w:r>
    </w:p>
    <w:p>
      <w:pPr>
        <w:pStyle w:val="ListBullet"/>
      </w:pPr>
      <w:r>
        <w:t>Validate tokens on server side</w:t>
      </w:r>
    </w:p>
    <w:p/>
    <w:p>
      <w:pPr>
        <w:pStyle w:val="Heading3"/>
      </w:pPr>
      <w:r>
        <w:t>8.4 Server Security</w:t>
      </w:r>
    </w:p>
    <w:p/>
    <w:p>
      <w:pPr>
        <w:pStyle w:val="Heading4"/>
      </w:pPr>
      <w:r>
        <w:t>8.4.1 System Hardening</w:t>
      </w:r>
    </w:p>
    <w:p/>
    <w:p>
      <w:pPr>
        <w:pStyle w:val="ListNumber"/>
      </w:pPr>
      <w:r>
        <w:t>Firewall Configuration:</w:t>
      </w:r>
    </w:p>
    <w:p>
      <w:pPr>
        <w:pStyle w:val="Heading1"/>
        <w:jc w:val="center"/>
      </w:pPr>
      <w:r>
        <w:t>Configure UFW firewall</w:t>
      </w:r>
    </w:p>
    <w:p>
      <w:r>
        <w:t>sudo ufw default deny incoming</w:t>
      </w:r>
    </w:p>
    <w:p>
      <w:r>
        <w:t>sudo ufw default allow outgoing</w:t>
      </w:r>
    </w:p>
    <w:p>
      <w:r>
        <w:t>sudo ufw allow ssh</w:t>
      </w:r>
    </w:p>
    <w:p>
      <w:r>
        <w:t>sudo ufw allow 'Apache Full'</w:t>
      </w:r>
    </w:p>
    <w:p>
      <w:r>
        <w:t>sudo ufw enable</w:t>
      </w:r>
    </w:p>
    <w:p/>
    <w:p>
      <w:pPr>
        <w:pStyle w:val="ListNumber"/>
      </w:pPr>
      <w:r>
        <w:t>Automatic Updates:</w:t>
      </w:r>
    </w:p>
    <w:p>
      <w:pPr>
        <w:pStyle w:val="Heading1"/>
        <w:jc w:val="center"/>
      </w:pPr>
      <w:r>
        <w:t>Install unattended upgrades</w:t>
      </w:r>
    </w:p>
    <w:p>
      <w:r>
        <w:t>sudo apt install unattended-upgrades</w:t>
      </w:r>
    </w:p>
    <w:p>
      <w:r>
        <w:t>sudo dpkg-reconfigure -plow unattended-upgrades</w:t>
      </w:r>
    </w:p>
    <w:p/>
    <w:p>
      <w:pPr>
        <w:pStyle w:val="ListNumber"/>
      </w:pPr>
      <w:r>
        <w:t>Fail2Ban:</w:t>
      </w:r>
    </w:p>
    <w:p>
      <w:pPr>
        <w:pStyle w:val="Heading1"/>
        <w:jc w:val="center"/>
      </w:pPr>
      <w:r>
        <w:t>Install and configure Fail2Ban</w:t>
      </w:r>
    </w:p>
    <w:p>
      <w:r>
        <w:t>sudo apt install fail2ban</w:t>
      </w:r>
    </w:p>
    <w:p>
      <w:r>
        <w:t>sudo cp /etc/fail2ban/jail.conf /etc/fail2ban/jail.local</w:t>
      </w:r>
    </w:p>
    <w:p>
      <w:r>
        <w:t>sudo systemctl enable fail2ban</w:t>
      </w:r>
    </w:p>
    <w:p>
      <w:r>
        <w:t>sudo systemctl start fail2ban</w:t>
      </w:r>
    </w:p>
    <w:p/>
    <w:p>
      <w:pPr>
        <w:pStyle w:val="Heading4"/>
      </w:pPr>
      <w:r>
        <w:t>8.4.2 Monitoring and Logging</w:t>
      </w:r>
    </w:p>
    <w:p/>
    <w:p>
      <w:pPr>
        <w:pStyle w:val="ListNumber"/>
      </w:pPr>
      <w:r>
        <w:t>Log Monitoring:</w:t>
      </w:r>
    </w:p>
    <w:p>
      <w:pPr>
        <w:pStyle w:val="ListBullet"/>
      </w:pPr>
      <w:r>
        <w:t>Monitor Apache access/error logs</w:t>
      </w:r>
    </w:p>
    <w:p>
      <w:pPr>
        <w:pStyle w:val="ListBullet"/>
      </w:pPr>
      <w:r>
        <w:t>Monitor Moodle logs</w:t>
      </w:r>
    </w:p>
    <w:p>
      <w:pPr>
        <w:pStyle w:val="ListBullet"/>
      </w:pPr>
      <w:r>
        <w:t>Set up log rotation</w:t>
      </w:r>
    </w:p>
    <w:p>
      <w:pPr>
        <w:pStyle w:val="ListBullet"/>
      </w:pPr>
      <w:r>
        <w:t>Configure alerts for suspicious activity</w:t>
      </w:r>
    </w:p>
    <w:p/>
    <w:p>
      <w:pPr>
        <w:pStyle w:val="ListNumber"/>
      </w:pPr>
      <w:r>
        <w:t>Uptime Monitoring:</w:t>
      </w:r>
    </w:p>
    <w:p>
      <w:pPr>
        <w:pStyle w:val="ListBullet"/>
      </w:pPr>
      <w:r>
        <w:t>Use external monitoring service (UptimeRobot, Pingdom)</w:t>
      </w:r>
    </w:p>
    <w:p>
      <w:pPr>
        <w:pStyle w:val="ListBullet"/>
      </w:pPr>
      <w:r>
        <w:t>Monitor both websites</w:t>
      </w:r>
    </w:p>
    <w:p>
      <w:pPr>
        <w:pStyle w:val="ListBullet"/>
      </w:pPr>
      <w:r>
        <w:t>Set up email/SMS alerts</w:t>
      </w:r>
    </w:p>
    <w:p>
      <w:pPr>
        <w:pStyle w:val="ListBullet"/>
      </w:pPr>
      <w:r>
        <w:t>Monitor SSL certificate expiration</w:t>
      </w:r>
    </w:p>
    <w:p/>
    <w:p>
      <w:r>
        <w:t>__________________________________________________</w:t>
      </w:r>
    </w:p>
    <w:p/>
    <w:p>
      <w:pPr>
        <w:pStyle w:val="Heading2"/>
      </w:pPr>
      <w:r>
        <w:t>9. Testing &amp; Quality Assurance</w:t>
      </w:r>
    </w:p>
    <w:p/>
    <w:p>
      <w:pPr>
        <w:pStyle w:val="Heading3"/>
      </w:pPr>
      <w:r>
        <w:t>9.1 Pre-Launch Testing Checklist</w:t>
      </w:r>
    </w:p>
    <w:p/>
    <w:p>
      <w:pPr>
        <w:pStyle w:val="Heading4"/>
      </w:pPr>
      <w:r>
        <w:t>9.1.1 Frontend Testing</w:t>
      </w:r>
    </w:p>
    <w:p/>
    <w:p>
      <w:r>
        <w:t>Functionality Tests:</w:t>
      </w:r>
    </w:p>
    <w:p>
      <w:pPr>
        <w:pStyle w:val="ListBullet"/>
      </w:pPr>
      <w:r>
        <w:t>[ ] All navigation links work correctly</w:t>
      </w:r>
    </w:p>
    <w:p>
      <w:pPr>
        <w:pStyle w:val="ListBullet"/>
      </w:pPr>
      <w:r>
        <w:t>[ ] Responsive design on mobile/tablet/desktop</w:t>
      </w:r>
    </w:p>
    <w:p>
      <w:pPr>
        <w:pStyle w:val="ListBullet"/>
      </w:pPr>
      <w:r>
        <w:t>[ ] Forms submit successfully</w:t>
      </w:r>
    </w:p>
    <w:p>
      <w:pPr>
        <w:pStyle w:val="ListBullet"/>
      </w:pPr>
      <w:r>
        <w:t>[ ] Search functionality works</w:t>
      </w:r>
    </w:p>
    <w:p>
      <w:pPr>
        <w:pStyle w:val="ListBullet"/>
      </w:pPr>
      <w:r>
        <w:t>[ ] Professional registry displays correctly</w:t>
      </w:r>
    </w:p>
    <w:p>
      <w:pPr>
        <w:pStyle w:val="ListBullet"/>
      </w:pPr>
      <w:r>
        <w:t>[ ] Books section shows correct covers</w:t>
      </w:r>
    </w:p>
    <w:p>
      <w:pPr>
        <w:pStyle w:val="ListBullet"/>
      </w:pPr>
      <w:r>
        <w:t>[ ] Contact information is accurate</w:t>
      </w:r>
    </w:p>
    <w:p/>
    <w:p>
      <w:r>
        <w:t>Performance Tests:</w:t>
      </w:r>
    </w:p>
    <w:p>
      <w:pPr>
        <w:pStyle w:val="ListBullet"/>
      </w:pPr>
      <w:r>
        <w:t>[ ] Page load times &lt;3 seconds</w:t>
      </w:r>
    </w:p>
    <w:p>
      <w:pPr>
        <w:pStyle w:val="ListBullet"/>
      </w:pPr>
      <w:r>
        <w:t>[ ] Images optimized and load quickly</w:t>
      </w:r>
    </w:p>
    <w:p>
      <w:pPr>
        <w:pStyle w:val="ListBullet"/>
      </w:pPr>
      <w:r>
        <w:t>[ ] No JavaScript errors in console</w:t>
      </w:r>
    </w:p>
    <w:p>
      <w:pPr>
        <w:pStyle w:val="ListBullet"/>
      </w:pPr>
      <w:r>
        <w:t>[ ] SEO meta tags present</w:t>
      </w:r>
    </w:p>
    <w:p>
      <w:pPr>
        <w:pStyle w:val="ListBullet"/>
      </w:pPr>
      <w:r>
        <w:t>[ ] Google PageSpeed score &gt;90</w:t>
      </w:r>
    </w:p>
    <w:p/>
    <w:p>
      <w:r>
        <w:t>Browser Compatibility:</w:t>
      </w:r>
    </w:p>
    <w:p>
      <w:pPr>
        <w:pStyle w:val="ListBullet"/>
      </w:pPr>
      <w:r>
        <w:t>[ ] Chrome (latest)</w:t>
      </w:r>
    </w:p>
    <w:p>
      <w:pPr>
        <w:pStyle w:val="ListBullet"/>
      </w:pPr>
      <w:r>
        <w:t>[ ] Firefox (latest)</w:t>
      </w:r>
    </w:p>
    <w:p>
      <w:pPr>
        <w:pStyle w:val="ListBullet"/>
      </w:pPr>
      <w:r>
        <w:t>[ ] Safari (latest)</w:t>
      </w:r>
    </w:p>
    <w:p>
      <w:pPr>
        <w:pStyle w:val="ListBullet"/>
      </w:pPr>
      <w:r>
        <w:t>[ ] Edge (latest)</w:t>
      </w:r>
    </w:p>
    <w:p>
      <w:pPr>
        <w:pStyle w:val="ListBullet"/>
      </w:pPr>
      <w:r>
        <w:t>[ ] Mobile browsers (iOS Safari, Chrome Mobile)</w:t>
      </w:r>
    </w:p>
    <w:p/>
    <w:p>
      <w:pPr>
        <w:pStyle w:val="Heading4"/>
      </w:pPr>
      <w:r>
        <w:t>9.1.2 Moodle Testing</w:t>
      </w:r>
    </w:p>
    <w:p/>
    <w:p>
      <w:r>
        <w:t>Core Functionality:</w:t>
      </w:r>
    </w:p>
    <w:p>
      <w:pPr>
        <w:pStyle w:val="ListBullet"/>
      </w:pPr>
      <w:r>
        <w:t>[ ] User registration works</w:t>
      </w:r>
    </w:p>
    <w:p>
      <w:pPr>
        <w:pStyle w:val="ListBullet"/>
      </w:pPr>
      <w:r>
        <w:t>[ ] Login/logout functions correctly</w:t>
      </w:r>
    </w:p>
    <w:p>
      <w:pPr>
        <w:pStyle w:val="ListBullet"/>
      </w:pPr>
      <w:r>
        <w:t>[ ] Course enrollment process</w:t>
      </w:r>
    </w:p>
    <w:p>
      <w:pPr>
        <w:pStyle w:val="ListBullet"/>
      </w:pPr>
      <w:r>
        <w:t>[ ] Video playback in courses</w:t>
      </w:r>
    </w:p>
    <w:p>
      <w:pPr>
        <w:pStyle w:val="ListBullet"/>
      </w:pPr>
      <w:r>
        <w:t>[ ] Quiz functionality (5 questions, 4/5 to pass)</w:t>
      </w:r>
    </w:p>
    <w:p>
      <w:pPr>
        <w:pStyle w:val="ListBullet"/>
      </w:pPr>
      <w:r>
        <w:t>[ ] Certificate generation</w:t>
      </w:r>
    </w:p>
    <w:p>
      <w:pPr>
        <w:pStyle w:val="ListBullet"/>
      </w:pPr>
      <w:r>
        <w:t>[ ] Progress tracking</w:t>
      </w:r>
    </w:p>
    <w:p>
      <w:pPr>
        <w:pStyle w:val="ListBullet"/>
      </w:pPr>
      <w:r>
        <w:t>[ ] Email notifications</w:t>
      </w:r>
    </w:p>
    <w:p/>
    <w:p>
      <w:r>
        <w:t>Payment Testing:</w:t>
      </w:r>
    </w:p>
    <w:p>
      <w:pPr>
        <w:pStyle w:val="ListBullet"/>
      </w:pPr>
      <w:r>
        <w:t>[ ] Stripe test payments work</w:t>
      </w:r>
    </w:p>
    <w:p>
      <w:pPr>
        <w:pStyle w:val="ListBullet"/>
      </w:pPr>
      <w:r>
        <w:t>[ ] Payment confirmation emails</w:t>
      </w:r>
    </w:p>
    <w:p>
      <w:pPr>
        <w:pStyle w:val="ListBullet"/>
      </w:pPr>
      <w:r>
        <w:t>[ ] Automatic enrollment after payment</w:t>
      </w:r>
    </w:p>
    <w:p>
      <w:pPr>
        <w:pStyle w:val="ListBullet"/>
      </w:pPr>
      <w:r>
        <w:t>[ ] Failed payment handling</w:t>
      </w:r>
    </w:p>
    <w:p>
      <w:pPr>
        <w:pStyle w:val="ListBullet"/>
      </w:pPr>
      <w:r>
        <w:t>[ ] Refund processing (if applicable)</w:t>
      </w:r>
    </w:p>
    <w:p/>
    <w:p>
      <w:r>
        <w:t>Integration Testing:</w:t>
      </w:r>
    </w:p>
    <w:p>
      <w:pPr>
        <w:pStyle w:val="ListBullet"/>
      </w:pPr>
      <w:r>
        <w:t>[ ] SSO between React and Moodle</w:t>
      </w:r>
    </w:p>
    <w:p>
      <w:pPr>
        <w:pStyle w:val="ListBullet"/>
      </w:pPr>
      <w:r>
        <w:t>[ ] User data synchronization</w:t>
      </w:r>
    </w:p>
    <w:p>
      <w:pPr>
        <w:pStyle w:val="ListBullet"/>
      </w:pPr>
      <w:r>
        <w:t>[ ] Professional registry updates</w:t>
      </w:r>
    </w:p>
    <w:p>
      <w:pPr>
        <w:pStyle w:val="ListBullet"/>
      </w:pPr>
      <w:r>
        <w:t>[ ] Certificate numbers in registry</w:t>
      </w:r>
    </w:p>
    <w:p/>
    <w:p>
      <w:pPr>
        <w:pStyle w:val="Heading4"/>
      </w:pPr>
      <w:r>
        <w:t>9.1.3 Security Testing</w:t>
      </w:r>
    </w:p>
    <w:p/>
    <w:p>
      <w:r>
        <w:t>SSL/HTTPS:</w:t>
      </w:r>
    </w:p>
    <w:p>
      <w:pPr>
        <w:pStyle w:val="ListBullet"/>
      </w:pPr>
      <w:r>
        <w:t>[ ] SSL certificates valid</w:t>
      </w:r>
    </w:p>
    <w:p>
      <w:pPr>
        <w:pStyle w:val="ListBullet"/>
      </w:pPr>
      <w:r>
        <w:t>[ ] HTTPS redirects work</w:t>
      </w:r>
    </w:p>
    <w:p>
      <w:pPr>
        <w:pStyle w:val="ListBullet"/>
      </w:pPr>
      <w:r>
        <w:t>[ ] No mixed content warnings</w:t>
      </w:r>
    </w:p>
    <w:p>
      <w:pPr>
        <w:pStyle w:val="ListBullet"/>
      </w:pPr>
      <w:r>
        <w:t>[ ] Security headers present</w:t>
      </w:r>
    </w:p>
    <w:p/>
    <w:p>
      <w:r>
        <w:t>Authentication:</w:t>
      </w:r>
    </w:p>
    <w:p>
      <w:pPr>
        <w:pStyle w:val="ListBullet"/>
      </w:pPr>
      <w:r>
        <w:t>[ ] Password strength requirements</w:t>
      </w:r>
    </w:p>
    <w:p>
      <w:pPr>
        <w:pStyle w:val="ListBullet"/>
      </w:pPr>
      <w:r>
        <w:t>[ ] Account lockout after failed attempts</w:t>
      </w:r>
    </w:p>
    <w:p>
      <w:pPr>
        <w:pStyle w:val="ListBullet"/>
      </w:pPr>
      <w:r>
        <w:t>[ ] Session timeout works</w:t>
      </w:r>
    </w:p>
    <w:p>
      <w:pPr>
        <w:pStyle w:val="ListBullet"/>
      </w:pPr>
      <w:r>
        <w:t>[ ] JWT token validation</w:t>
      </w:r>
    </w:p>
    <w:p/>
    <w:p>
      <w:r>
        <w:t>Data Protection:</w:t>
      </w:r>
    </w:p>
    <w:p>
      <w:pPr>
        <w:pStyle w:val="ListBullet"/>
      </w:pPr>
      <w:r>
        <w:t>[ ] User data encrypted in transit</w:t>
      </w:r>
    </w:p>
    <w:p>
      <w:pPr>
        <w:pStyle w:val="ListBullet"/>
      </w:pPr>
      <w:r>
        <w:t>[ ] Database access restricted</w:t>
      </w:r>
    </w:p>
    <w:p>
      <w:pPr>
        <w:pStyle w:val="ListBullet"/>
      </w:pPr>
      <w:r>
        <w:t>[ ] File upload restrictions</w:t>
      </w:r>
    </w:p>
    <w:p>
      <w:pPr>
        <w:pStyle w:val="ListBullet"/>
      </w:pPr>
      <w:r>
        <w:t>[ ] No sensitive data in logs</w:t>
      </w:r>
    </w:p>
    <w:p/>
    <w:p>
      <w:pPr>
        <w:pStyle w:val="Heading3"/>
      </w:pPr>
      <w:r>
        <w:t>9.2 User Acceptance Testing</w:t>
      </w:r>
    </w:p>
    <w:p/>
    <w:p>
      <w:pPr>
        <w:pStyle w:val="Heading4"/>
      </w:pPr>
      <w:r>
        <w:t>9.2.1 Test User Scenarios</w:t>
      </w:r>
    </w:p>
    <w:p/>
    <w:p>
      <w:r>
        <w:t>Scenario 1: New Driver Registration</w:t>
      </w:r>
    </w:p>
    <w:p>
      <w:pPr>
        <w:pStyle w:val="ListNumber"/>
      </w:pPr>
      <w:r>
        <w:t>Visit www.transportactiongroup.com</w:t>
      </w:r>
    </w:p>
    <w:p>
      <w:pPr>
        <w:pStyle w:val="ListNumber"/>
      </w:pPr>
      <w:r>
        <w:t>Browse services and courses</w:t>
      </w:r>
    </w:p>
    <w:p>
      <w:pPr>
        <w:pStyle w:val="ListNumber"/>
      </w:pPr>
      <w:r>
        <w:t>Click "Register" and create account</w:t>
      </w:r>
    </w:p>
    <w:p>
      <w:pPr>
        <w:pStyle w:val="ListNumber"/>
      </w:pPr>
      <w:r>
        <w:t>Enroll in Professional Truck Driving Program</w:t>
      </w:r>
    </w:p>
    <w:p>
      <w:pPr>
        <w:pStyle w:val="ListNumber"/>
      </w:pPr>
      <w:r>
        <w:t>Complete payment process</w:t>
      </w:r>
    </w:p>
    <w:p>
      <w:pPr>
        <w:pStyle w:val="ListNumber"/>
      </w:pPr>
      <w:r>
        <w:t>Access course content</w:t>
      </w:r>
    </w:p>
    <w:p>
      <w:pPr>
        <w:pStyle w:val="ListNumber"/>
      </w:pPr>
      <w:r>
        <w:t>Complete first module and quiz</w:t>
      </w:r>
    </w:p>
    <w:p>
      <w:pPr>
        <w:pStyle w:val="ListNumber"/>
      </w:pPr>
      <w:r>
        <w:t>Verify progress tracking</w:t>
      </w:r>
    </w:p>
    <w:p/>
    <w:p>
      <w:r>
        <w:t>Scenario 2: Manager Course Enrollment</w:t>
      </w:r>
    </w:p>
    <w:p>
      <w:pPr>
        <w:pStyle w:val="ListNumber"/>
      </w:pPr>
      <w:r>
        <w:t>Register as fleet manager</w:t>
      </w:r>
    </w:p>
    <w:p>
      <w:pPr>
        <w:pStyle w:val="ListNumber"/>
      </w:pPr>
      <w:r>
        <w:t>Enroll in Green Freight Professional Program</w:t>
      </w:r>
    </w:p>
    <w:p>
      <w:pPr>
        <w:pStyle w:val="ListNumber"/>
      </w:pPr>
      <w:r>
        <w:t>Complete payment ($199)</w:t>
      </w:r>
    </w:p>
    <w:p>
      <w:pPr>
        <w:pStyle w:val="ListNumber"/>
      </w:pPr>
      <w:r>
        <w:t>Access advanced course content</w:t>
      </w:r>
    </w:p>
    <w:p>
      <w:pPr>
        <w:pStyle w:val="ListNumber"/>
      </w:pPr>
      <w:r>
        <w:t>Complete multiple modules</w:t>
      </w:r>
    </w:p>
    <w:p>
      <w:pPr>
        <w:pStyle w:val="ListNumber"/>
      </w:pPr>
      <w:r>
        <w:t>Take final assessment</w:t>
      </w:r>
    </w:p>
    <w:p>
      <w:pPr>
        <w:pStyle w:val="ListNumber"/>
      </w:pPr>
      <w:r>
        <w:t>Receive certificate</w:t>
      </w:r>
    </w:p>
    <w:p>
      <w:pPr>
        <w:pStyle w:val="ListNumber"/>
      </w:pPr>
      <w:r>
        <w:t>Verify registry listing</w:t>
      </w:r>
    </w:p>
    <w:p/>
    <w:p>
      <w:r>
        <w:t>Scenario 3: Professional Registry Search</w:t>
      </w:r>
    </w:p>
    <w:p>
      <w:pPr>
        <w:pStyle w:val="ListNumber"/>
      </w:pPr>
      <w:r>
        <w:t>Visit website as anonymous user</w:t>
      </w:r>
    </w:p>
    <w:p>
      <w:pPr>
        <w:pStyle w:val="ListNumber"/>
      </w:pPr>
      <w:r>
        <w:t>Navigate to professional registry</w:t>
      </w:r>
    </w:p>
    <w:p>
      <w:pPr>
        <w:pStyle w:val="ListNumber"/>
      </w:pPr>
      <w:r>
        <w:t>Search for certified professionals</w:t>
      </w:r>
    </w:p>
    <w:p>
      <w:pPr>
        <w:pStyle w:val="ListNumber"/>
      </w:pPr>
      <w:r>
        <w:t>View professional profiles</w:t>
      </w:r>
    </w:p>
    <w:p>
      <w:pPr>
        <w:pStyle w:val="ListNumber"/>
      </w:pPr>
      <w:r>
        <w:t>Download CV (if available)</w:t>
      </w:r>
    </w:p>
    <w:p>
      <w:pPr>
        <w:pStyle w:val="ListNumber"/>
      </w:pPr>
      <w:r>
        <w:t>Verify certification details</w:t>
      </w:r>
    </w:p>
    <w:p/>
    <w:p>
      <w:pPr>
        <w:pStyle w:val="Heading4"/>
      </w:pPr>
      <w:r>
        <w:t>9.2.2 Performance Testing</w:t>
      </w:r>
    </w:p>
    <w:p/>
    <w:p>
      <w:r>
        <w:t>Load Testing:</w:t>
      </w:r>
    </w:p>
    <w:p>
      <w:pPr>
        <w:pStyle w:val="ListBullet"/>
      </w:pPr>
      <w:r>
        <w:t>Test with 50 concurrent users</w:t>
      </w:r>
    </w:p>
    <w:p>
      <w:pPr>
        <w:pStyle w:val="ListBullet"/>
      </w:pPr>
      <w:r>
        <w:t>Monitor server response times</w:t>
      </w:r>
    </w:p>
    <w:p>
      <w:pPr>
        <w:pStyle w:val="ListBullet"/>
      </w:pPr>
      <w:r>
        <w:t>Check database performance</w:t>
      </w:r>
    </w:p>
    <w:p>
      <w:pPr>
        <w:pStyle w:val="ListBullet"/>
      </w:pPr>
      <w:r>
        <w:t>Verify no errors under load</w:t>
      </w:r>
    </w:p>
    <w:p/>
    <w:p>
      <w:r>
        <w:t>Stress Testing:</w:t>
      </w:r>
    </w:p>
    <w:p>
      <w:pPr>
        <w:pStyle w:val="ListBullet"/>
      </w:pPr>
      <w:r>
        <w:t>Test payment system under load</w:t>
      </w:r>
    </w:p>
    <w:p>
      <w:pPr>
        <w:pStyle w:val="ListBullet"/>
      </w:pPr>
      <w:r>
        <w:t>Verify video streaming performance</w:t>
      </w:r>
    </w:p>
    <w:p>
      <w:pPr>
        <w:pStyle w:val="ListBullet"/>
      </w:pPr>
      <w:r>
        <w:t>Check quiz submission handling</w:t>
      </w:r>
    </w:p>
    <w:p>
      <w:pPr>
        <w:pStyle w:val="ListBullet"/>
      </w:pPr>
      <w:r>
        <w:t>Monitor system resources</w:t>
      </w:r>
    </w:p>
    <w:p/>
    <w:p>
      <w:pPr>
        <w:pStyle w:val="Heading3"/>
      </w:pPr>
      <w:r>
        <w:t>9.3 Bug Tracking and Resolution</w:t>
      </w:r>
    </w:p>
    <w:p/>
    <w:p>
      <w:pPr>
        <w:pStyle w:val="Heading4"/>
      </w:pPr>
      <w:r>
        <w:t>9.3.1 Bug Reporting Process</w:t>
      </w:r>
    </w:p>
    <w:p/>
    <w:p>
      <w:pPr>
        <w:pStyle w:val="ListNumber"/>
      </w:pPr>
      <w:r>
        <w:t>Bug Documentation:</w:t>
      </w:r>
    </w:p>
    <w:p>
      <w:pPr>
        <w:pStyle w:val="ListBullet"/>
      </w:pPr>
      <w:r>
        <w:t>Clear description of issue</w:t>
      </w:r>
    </w:p>
    <w:p>
      <w:pPr>
        <w:pStyle w:val="ListBullet"/>
      </w:pPr>
      <w:r>
        <w:t>Steps to reproduce</w:t>
      </w:r>
    </w:p>
    <w:p>
      <w:pPr>
        <w:pStyle w:val="ListBullet"/>
      </w:pPr>
      <w:r>
        <w:t>Expected vs actual behavior</w:t>
      </w:r>
    </w:p>
    <w:p>
      <w:pPr>
        <w:pStyle w:val="ListBullet"/>
      </w:pPr>
      <w:r>
        <w:t>Screenshots/videos if applicable</w:t>
      </w:r>
    </w:p>
    <w:p>
      <w:pPr>
        <w:pStyle w:val="ListBullet"/>
      </w:pPr>
      <w:r>
        <w:t>Browser/device information</w:t>
      </w:r>
    </w:p>
    <w:p/>
    <w:p>
      <w:pPr>
        <w:pStyle w:val="ListNumber"/>
      </w:pPr>
      <w:r>
        <w:t>Priority Levels:</w:t>
      </w:r>
    </w:p>
    <w:p>
      <w:pPr>
        <w:pStyle w:val="ListBullet"/>
      </w:pPr>
      <w:r>
        <w:t>Critical: Site down, payment failures</w:t>
      </w:r>
    </w:p>
    <w:p>
      <w:pPr>
        <w:pStyle w:val="ListBullet"/>
      </w:pPr>
      <w:r>
        <w:t>High: Core functionality broken</w:t>
      </w:r>
    </w:p>
    <w:p>
      <w:pPr>
        <w:pStyle w:val="ListBullet"/>
      </w:pPr>
      <w:r>
        <w:t>Medium: Minor functionality issues</w:t>
      </w:r>
    </w:p>
    <w:p>
      <w:pPr>
        <w:pStyle w:val="ListBullet"/>
      </w:pPr>
      <w:r>
        <w:t>Low: Cosmetic issues</w:t>
      </w:r>
    </w:p>
    <w:p/>
    <w:p>
      <w:pPr>
        <w:pStyle w:val="ListNumber"/>
      </w:pPr>
      <w:r>
        <w:t>Resolution Timeline:</w:t>
      </w:r>
    </w:p>
    <w:p>
      <w:pPr>
        <w:pStyle w:val="ListBullet"/>
      </w:pPr>
      <w:r>
        <w:t>Critical: 2-4 hours</w:t>
      </w:r>
    </w:p>
    <w:p>
      <w:pPr>
        <w:pStyle w:val="ListBullet"/>
      </w:pPr>
      <w:r>
        <w:t>High: 24 hours</w:t>
      </w:r>
    </w:p>
    <w:p>
      <w:pPr>
        <w:pStyle w:val="ListBullet"/>
      </w:pPr>
      <w:r>
        <w:t>Medium: 3-5 days</w:t>
      </w:r>
    </w:p>
    <w:p>
      <w:pPr>
        <w:pStyle w:val="ListBullet"/>
      </w:pPr>
      <w:r>
        <w:t>Low: Next maintenance window</w:t>
      </w:r>
    </w:p>
    <w:p/>
    <w:p>
      <w:r>
        <w:t>__________________________________________________</w:t>
      </w:r>
    </w:p>
    <w:p/>
    <w:p>
      <w:pPr>
        <w:pStyle w:val="Heading2"/>
      </w:pPr>
      <w:r>
        <w:t>10. Go-Live Checklist</w:t>
      </w:r>
    </w:p>
    <w:p/>
    <w:p>
      <w:pPr>
        <w:pStyle w:val="Heading3"/>
      </w:pPr>
      <w:r>
        <w:t>10.1 Pre-Launch Verification</w:t>
      </w:r>
    </w:p>
    <w:p/>
    <w:p>
      <w:pPr>
        <w:pStyle w:val="Heading4"/>
      </w:pPr>
      <w:r>
        <w:t>10.1.1 Technical Checklist</w:t>
      </w:r>
    </w:p>
    <w:p/>
    <w:p>
      <w:r>
        <w:t>Infrastructure:</w:t>
      </w:r>
    </w:p>
    <w:p>
      <w:pPr>
        <w:pStyle w:val="ListBullet"/>
      </w:pPr>
      <w:r>
        <w:t>[ ] Server resources adequate (CPU, RAM, storage)</w:t>
      </w:r>
    </w:p>
    <w:p>
      <w:pPr>
        <w:pStyle w:val="ListBullet"/>
      </w:pPr>
      <w:r>
        <w:t>[ ] SSL certificates installed and valid</w:t>
      </w:r>
    </w:p>
    <w:p>
      <w:pPr>
        <w:pStyle w:val="ListBullet"/>
      </w:pPr>
      <w:r>
        <w:t>[ ] DNS records pointing to correct servers</w:t>
      </w:r>
    </w:p>
    <w:p>
      <w:pPr>
        <w:pStyle w:val="ListBullet"/>
      </w:pPr>
      <w:r>
        <w:t>[ ] Backup systems configured and tested</w:t>
      </w:r>
    </w:p>
    <w:p>
      <w:pPr>
        <w:pStyle w:val="ListBullet"/>
      </w:pPr>
      <w:r>
        <w:t>[ ] Monitoring systems active</w:t>
      </w:r>
    </w:p>
    <w:p/>
    <w:p>
      <w:r>
        <w:t>Applications:</w:t>
      </w:r>
    </w:p>
    <w:p>
      <w:pPr>
        <w:pStyle w:val="ListBullet"/>
      </w:pPr>
      <w:r>
        <w:t>[ ] React website deployed and functional</w:t>
      </w:r>
    </w:p>
    <w:p>
      <w:pPr>
        <w:pStyle w:val="ListBullet"/>
      </w:pPr>
      <w:r>
        <w:t>[ ] Moodle installation complete and configured</w:t>
      </w:r>
    </w:p>
    <w:p>
      <w:pPr>
        <w:pStyle w:val="ListBullet"/>
      </w:pPr>
      <w:r>
        <w:t>[ ] Database optimized and secured</w:t>
      </w:r>
    </w:p>
    <w:p>
      <w:pPr>
        <w:pStyle w:val="ListBullet"/>
      </w:pPr>
      <w:r>
        <w:t>[ ] Payment gateway configured and tested</w:t>
      </w:r>
    </w:p>
    <w:p>
      <w:pPr>
        <w:pStyle w:val="ListBullet"/>
      </w:pPr>
      <w:r>
        <w:t>[ ] Email system working (SMTP configured)</w:t>
      </w:r>
    </w:p>
    <w:p/>
    <w:p>
      <w:r>
        <w:t>Security:</w:t>
      </w:r>
    </w:p>
    <w:p>
      <w:pPr>
        <w:pStyle w:val="ListBullet"/>
      </w:pPr>
      <w:r>
        <w:t>[ ] Firewall rules configured</w:t>
      </w:r>
    </w:p>
    <w:p>
      <w:pPr>
        <w:pStyle w:val="ListBullet"/>
      </w:pPr>
      <w:r>
        <w:t>[ ] Security headers implemented</w:t>
      </w:r>
    </w:p>
    <w:p>
      <w:pPr>
        <w:pStyle w:val="ListBullet"/>
      </w:pPr>
      <w:r>
        <w:t>[ ] User permissions properly set</w:t>
      </w:r>
    </w:p>
    <w:p>
      <w:pPr>
        <w:pStyle w:val="ListBullet"/>
      </w:pPr>
      <w:r>
        <w:t>[ ] Admin accounts secured</w:t>
      </w:r>
    </w:p>
    <w:p>
      <w:pPr>
        <w:pStyle w:val="ListBullet"/>
      </w:pPr>
      <w:r>
        <w:t>[ ] Fail2Ban configured</w:t>
      </w:r>
    </w:p>
    <w:p/>
    <w:p>
      <w:pPr>
        <w:pStyle w:val="Heading4"/>
      </w:pPr>
      <w:r>
        <w:t>10.1.2 Content Verification</w:t>
      </w:r>
    </w:p>
    <w:p/>
    <w:p>
      <w:r>
        <w:t>Website Content:</w:t>
      </w:r>
    </w:p>
    <w:p>
      <w:pPr>
        <w:pStyle w:val="ListBullet"/>
      </w:pPr>
      <w:r>
        <w:t>[ ] All text content reviewed and approved</w:t>
      </w:r>
    </w:p>
    <w:p>
      <w:pPr>
        <w:pStyle w:val="ListBullet"/>
      </w:pPr>
      <w:r>
        <w:t>[ ] Images optimized and displaying correctly</w:t>
      </w:r>
    </w:p>
    <w:p>
      <w:pPr>
        <w:pStyle w:val="ListBullet"/>
      </w:pPr>
      <w:r>
        <w:t>[ ] Contact information accurate</w:t>
      </w:r>
    </w:p>
    <w:p>
      <w:pPr>
        <w:pStyle w:val="ListBullet"/>
      </w:pPr>
      <w:r>
        <w:t>[ ] Legal pages present (Privacy Policy, Terms)</w:t>
      </w:r>
    </w:p>
    <w:p>
      <w:pPr>
        <w:pStyle w:val="ListBullet"/>
      </w:pPr>
      <w:r>
        <w:t>[ ] SEO meta tags configured</w:t>
      </w:r>
    </w:p>
    <w:p/>
    <w:p>
      <w:r>
        <w:t>Course Content:</w:t>
      </w:r>
    </w:p>
    <w:p>
      <w:pPr>
        <w:pStyle w:val="ListBullet"/>
      </w:pPr>
      <w:r>
        <w:t>[ ] All 40 videos uploaded and accessible</w:t>
      </w:r>
    </w:p>
    <w:p>
      <w:pPr>
        <w:pStyle w:val="ListBullet"/>
      </w:pPr>
      <w:r>
        <w:t>[ ] 200 assessment questions imported</w:t>
      </w:r>
    </w:p>
    <w:p>
      <w:pPr>
        <w:pStyle w:val="ListBullet"/>
      </w:pPr>
      <w:r>
        <w:t>[ ] Certificate templates configured</w:t>
      </w:r>
    </w:p>
    <w:p>
      <w:pPr>
        <w:pStyle w:val="ListBullet"/>
      </w:pPr>
      <w:r>
        <w:t>[ ] Course pricing set correctly</w:t>
      </w:r>
    </w:p>
    <w:p>
      <w:pPr>
        <w:pStyle w:val="ListBullet"/>
      </w:pPr>
      <w:r>
        <w:t>[ ] Professional registry populated</w:t>
      </w:r>
    </w:p>
    <w:p/>
    <w:p>
      <w:pPr>
        <w:pStyle w:val="Heading4"/>
      </w:pPr>
      <w:r>
        <w:t>10.1.3 Integration Testing</w:t>
      </w:r>
    </w:p>
    <w:p/>
    <w:p>
      <w:r>
        <w:t>SSO Integration:</w:t>
      </w:r>
    </w:p>
    <w:p>
      <w:pPr>
        <w:pStyle w:val="ListBullet"/>
      </w:pPr>
      <w:r>
        <w:t>[ ] Login from React website to Moodle works</w:t>
      </w:r>
    </w:p>
    <w:p>
      <w:pPr>
        <w:pStyle w:val="ListBullet"/>
      </w:pPr>
      <w:r>
        <w:t>[ ] User data synchronizes correctly</w:t>
      </w:r>
    </w:p>
    <w:p>
      <w:pPr>
        <w:pStyle w:val="ListBullet"/>
      </w:pPr>
      <w:r>
        <w:t>[ ] Session management functions properly</w:t>
      </w:r>
    </w:p>
    <w:p>
      <w:pPr>
        <w:pStyle w:val="ListBullet"/>
      </w:pPr>
      <w:r>
        <w:t>[ ] Logout works from both systems</w:t>
      </w:r>
    </w:p>
    <w:p/>
    <w:p>
      <w:r>
        <w:t>Payment Integration:</w:t>
      </w:r>
    </w:p>
    <w:p>
      <w:pPr>
        <w:pStyle w:val="ListBullet"/>
      </w:pPr>
      <w:r>
        <w:t>[ ] Stripe live keys configured</w:t>
      </w:r>
    </w:p>
    <w:p>
      <w:pPr>
        <w:pStyle w:val="ListBullet"/>
      </w:pPr>
      <w:r>
        <w:t>[ ] Payment webhooks working</w:t>
      </w:r>
    </w:p>
    <w:p>
      <w:pPr>
        <w:pStyle w:val="ListBullet"/>
      </w:pPr>
      <w:r>
        <w:t>[ ] Enrollment automation functional</w:t>
      </w:r>
    </w:p>
    <w:p>
      <w:pPr>
        <w:pStyle w:val="ListBullet"/>
      </w:pPr>
      <w:r>
        <w:t>[ ] Email confirmations sending</w:t>
      </w:r>
    </w:p>
    <w:p/>
    <w:p>
      <w:pPr>
        <w:pStyle w:val="Heading3"/>
      </w:pPr>
      <w:r>
        <w:t>10.2 Launch Day Procedures</w:t>
      </w:r>
    </w:p>
    <w:p/>
    <w:p>
      <w:pPr>
        <w:pStyle w:val="Heading4"/>
      </w:pPr>
      <w:r>
        <w:t>10.2.1 Launch Sequence</w:t>
      </w:r>
    </w:p>
    <w:p/>
    <w:p>
      <w:pPr>
        <w:pStyle w:val="ListNumber"/>
      </w:pPr>
      <w:r>
        <w:t>Final Backup (T-2 hours):</w:t>
      </w:r>
    </w:p>
    <w:p>
      <w:pPr>
        <w:pStyle w:val="Heading1"/>
        <w:jc w:val="center"/>
      </w:pPr>
      <w:r>
        <w:t>Create complete system backup</w:t>
      </w:r>
    </w:p>
    <w:p>
      <w:r>
        <w:t>sudo rsync -av /var/www/ /backup/pre-launch-www/</w:t>
      </w:r>
    </w:p>
    <w:p>
      <w:r>
        <w:t>sudo pg_dump moodle &gt; /backup/pre-launch-db.sql</w:t>
      </w:r>
    </w:p>
    <w:p/>
    <w:p>
      <w:pPr>
        <w:pStyle w:val="ListNumber"/>
      </w:pPr>
      <w:r>
        <w:t>Switch to Production (T-1 hour):</w:t>
      </w:r>
    </w:p>
    <w:p>
      <w:pPr>
        <w:pStyle w:val="ListBullet"/>
      </w:pPr>
      <w:r>
        <w:t>Update environment variables to production</w:t>
      </w:r>
    </w:p>
    <w:p>
      <w:pPr>
        <w:pStyle w:val="ListBullet"/>
      </w:pPr>
      <w:r>
        <w:t>Switch Stripe to live keys</w:t>
      </w:r>
    </w:p>
    <w:p>
      <w:pPr>
        <w:pStyle w:val="ListBullet"/>
      </w:pPr>
      <w:r>
        <w:t>Enable production monitoring</w:t>
      </w:r>
    </w:p>
    <w:p>
      <w:pPr>
        <w:pStyle w:val="ListBullet"/>
      </w:pPr>
      <w:r>
        <w:t>Verify all systems green</w:t>
      </w:r>
    </w:p>
    <w:p/>
    <w:p>
      <w:pPr>
        <w:pStyle w:val="ListNumber"/>
      </w:pPr>
      <w:r>
        <w:t>Go Live (T-0):</w:t>
      </w:r>
    </w:p>
    <w:p>
      <w:pPr>
        <w:pStyle w:val="ListBullet"/>
      </w:pPr>
      <w:r>
        <w:t>Update DNS if needed</w:t>
      </w:r>
    </w:p>
    <w:p>
      <w:pPr>
        <w:pStyle w:val="ListBullet"/>
      </w:pPr>
      <w:r>
        <w:t>Announce launch</w:t>
      </w:r>
    </w:p>
    <w:p>
      <w:pPr>
        <w:pStyle w:val="ListBullet"/>
      </w:pPr>
      <w:r>
        <w:t>Monitor systems closely</w:t>
      </w:r>
    </w:p>
    <w:p>
      <w:pPr>
        <w:pStyle w:val="ListBullet"/>
      </w:pPr>
      <w:r>
        <w:t>Be ready for immediate fixes</w:t>
      </w:r>
    </w:p>
    <w:p/>
    <w:p>
      <w:pPr>
        <w:pStyle w:val="ListNumber"/>
      </w:pPr>
      <w:r>
        <w:t>Post-Launch Monitoring (T+4 hours):</w:t>
      </w:r>
    </w:p>
    <w:p>
      <w:pPr>
        <w:pStyle w:val="ListBullet"/>
      </w:pPr>
      <w:r>
        <w:t>Monitor server performance</w:t>
      </w:r>
    </w:p>
    <w:p>
      <w:pPr>
        <w:pStyle w:val="ListBullet"/>
      </w:pPr>
      <w:r>
        <w:t>Check error logs</w:t>
      </w:r>
    </w:p>
    <w:p>
      <w:pPr>
        <w:pStyle w:val="ListBullet"/>
      </w:pPr>
      <w:r>
        <w:t>Verify user registrations working</w:t>
      </w:r>
    </w:p>
    <w:p>
      <w:pPr>
        <w:pStyle w:val="ListBullet"/>
      </w:pPr>
      <w:r>
        <w:t>Test payment processing</w:t>
      </w:r>
    </w:p>
    <w:p/>
    <w:p>
      <w:pPr>
        <w:pStyle w:val="Heading4"/>
      </w:pPr>
      <w:r>
        <w:t>10.2.2 Rollback Plan</w:t>
      </w:r>
    </w:p>
    <w:p/>
    <w:p>
      <w:r>
        <w:t>If critical issues occur:</w:t>
      </w:r>
    </w:p>
    <w:p/>
    <w:p>
      <w:pPr>
        <w:pStyle w:val="ListNumber"/>
      </w:pPr>
      <w:r>
        <w:t>Immediate Actions:</w:t>
      </w:r>
    </w:p>
    <w:p>
      <w:pPr>
        <w:pStyle w:val="ListBullet"/>
      </w:pPr>
      <w:r>
        <w:t>Put maintenance page up</w:t>
      </w:r>
    </w:p>
    <w:p>
      <w:pPr>
        <w:pStyle w:val="ListBullet"/>
      </w:pPr>
      <w:r>
        <w:t>Stop payment processing</w:t>
      </w:r>
    </w:p>
    <w:p>
      <w:pPr>
        <w:pStyle w:val="ListBullet"/>
      </w:pPr>
      <w:r>
        <w:t>Notify stakeholders</w:t>
      </w:r>
    </w:p>
    <w:p/>
    <w:p>
      <w:pPr>
        <w:pStyle w:val="ListNumber"/>
      </w:pPr>
      <w:r>
        <w:t>Rollback Steps:</w:t>
      </w:r>
    </w:p>
    <w:p>
      <w:pPr>
        <w:pStyle w:val="Heading1"/>
        <w:jc w:val="center"/>
      </w:pPr>
      <w:r>
        <w:t>Restore previous version</w:t>
      </w:r>
    </w:p>
    <w:p>
      <w:r>
        <w:t>sudo rm -rf /var/www/html/*</w:t>
      </w:r>
    </w:p>
    <w:p>
      <w:r>
        <w:t>sudo cp -r /backup/pre-launch-www/* /var/www/html/</w:t>
      </w:r>
    </w:p>
    <w:p>
      <w:r>
        <w:t>sudo systemctl restart apache2</w:t>
      </w:r>
    </w:p>
    <w:p/>
    <w:p>
      <w:pPr>
        <w:pStyle w:val="ListNumber"/>
      </w:pPr>
      <w:r>
        <w:t>Communication:</w:t>
      </w:r>
    </w:p>
    <w:p>
      <w:pPr>
        <w:pStyle w:val="ListBullet"/>
      </w:pPr>
      <w:r>
        <w:t>Update status page</w:t>
      </w:r>
    </w:p>
    <w:p>
      <w:pPr>
        <w:pStyle w:val="ListBullet"/>
      </w:pPr>
      <w:r>
        <w:t>Email registered users</w:t>
      </w:r>
    </w:p>
    <w:p>
      <w:pPr>
        <w:pStyle w:val="ListBullet"/>
      </w:pPr>
      <w:r>
        <w:t>Social media announcement</w:t>
      </w:r>
    </w:p>
    <w:p/>
    <w:p>
      <w:pPr>
        <w:pStyle w:val="Heading3"/>
      </w:pPr>
      <w:r>
        <w:t>10.3 Post-Launch Activities</w:t>
      </w:r>
    </w:p>
    <w:p/>
    <w:p>
      <w:pPr>
        <w:pStyle w:val="Heading4"/>
      </w:pPr>
      <w:r>
        <w:t>10.3.1 Immediate Tasks (First 24 hours)</w:t>
      </w:r>
    </w:p>
    <w:p/>
    <w:p>
      <w:pPr>
        <w:pStyle w:val="ListBullet"/>
      </w:pPr>
      <w:r>
        <w:t>[ ] Monitor system performance and errors</w:t>
      </w:r>
    </w:p>
    <w:p>
      <w:pPr>
        <w:pStyle w:val="ListBullet"/>
      </w:pPr>
      <w:r>
        <w:t>[ ] Verify first user registrations</w:t>
      </w:r>
    </w:p>
    <w:p>
      <w:pPr>
        <w:pStyle w:val="ListBullet"/>
      </w:pPr>
      <w:r>
        <w:t>[ ] Test payment processing with real transactions</w:t>
      </w:r>
    </w:p>
    <w:p>
      <w:pPr>
        <w:pStyle w:val="ListBullet"/>
      </w:pPr>
      <w:r>
        <w:t>[ ] Check email delivery</w:t>
      </w:r>
    </w:p>
    <w:p>
      <w:pPr>
        <w:pStyle w:val="ListBullet"/>
      </w:pPr>
      <w:r>
        <w:t>[ ] Monitor SSL certificate status</w:t>
      </w:r>
    </w:p>
    <w:p>
      <w:pPr>
        <w:pStyle w:val="ListBullet"/>
      </w:pPr>
      <w:r>
        <w:t>[ ] Verify backup systems running</w:t>
      </w:r>
    </w:p>
    <w:p/>
    <w:p>
      <w:pPr>
        <w:pStyle w:val="Heading4"/>
      </w:pPr>
      <w:r>
        <w:t>10.3.2 First Week Tasks</w:t>
      </w:r>
    </w:p>
    <w:p/>
    <w:p>
      <w:pPr>
        <w:pStyle w:val="ListBullet"/>
      </w:pPr>
      <w:r>
        <w:t>[ ] Analyze user behavior and feedback</w:t>
      </w:r>
    </w:p>
    <w:p>
      <w:pPr>
        <w:pStyle w:val="ListBullet"/>
      </w:pPr>
      <w:r>
        <w:t>[ ] Monitor conversion rates</w:t>
      </w:r>
    </w:p>
    <w:p>
      <w:pPr>
        <w:pStyle w:val="ListBullet"/>
      </w:pPr>
      <w:r>
        <w:t>[ ] Check SEO performance</w:t>
      </w:r>
    </w:p>
    <w:p>
      <w:pPr>
        <w:pStyle w:val="ListBullet"/>
      </w:pPr>
      <w:r>
        <w:t>[ ] Review server logs for issues</w:t>
      </w:r>
    </w:p>
    <w:p>
      <w:pPr>
        <w:pStyle w:val="ListBullet"/>
      </w:pPr>
      <w:r>
        <w:t>[ ] Optimize performance based on real usage</w:t>
      </w:r>
    </w:p>
    <w:p>
      <w:pPr>
        <w:pStyle w:val="ListBullet"/>
      </w:pPr>
      <w:r>
        <w:t>[ ] Plan first content updates</w:t>
      </w:r>
    </w:p>
    <w:p/>
    <w:p>
      <w:pPr>
        <w:pStyle w:val="Heading4"/>
      </w:pPr>
      <w:r>
        <w:t>10.3.3 First Month Tasks</w:t>
      </w:r>
    </w:p>
    <w:p/>
    <w:p>
      <w:pPr>
        <w:pStyle w:val="ListBullet"/>
      </w:pPr>
      <w:r>
        <w:t>[ ] Comprehensive performance review</w:t>
      </w:r>
    </w:p>
    <w:p>
      <w:pPr>
        <w:pStyle w:val="ListBullet"/>
      </w:pPr>
      <w:r>
        <w:t>[ ] User feedback analysis</w:t>
      </w:r>
    </w:p>
    <w:p>
      <w:pPr>
        <w:pStyle w:val="ListBullet"/>
      </w:pPr>
      <w:r>
        <w:t>[ ] Security audit</w:t>
      </w:r>
    </w:p>
    <w:p>
      <w:pPr>
        <w:pStyle w:val="ListBullet"/>
      </w:pPr>
      <w:r>
        <w:t>[ ] Backup and disaster recovery testing</w:t>
      </w:r>
    </w:p>
    <w:p>
      <w:pPr>
        <w:pStyle w:val="ListBullet"/>
      </w:pPr>
      <w:r>
        <w:t>[ ] Plan feature enhancements</w:t>
      </w:r>
    </w:p>
    <w:p>
      <w:pPr>
        <w:pStyle w:val="ListBullet"/>
      </w:pPr>
      <w:r>
        <w:t>[ ] Marketing campaign analysis</w:t>
      </w:r>
    </w:p>
    <w:p/>
    <w:p>
      <w:r>
        <w:t>__________________________________________________</w:t>
      </w:r>
    </w:p>
    <w:p/>
    <w:p>
      <w:pPr>
        <w:pStyle w:val="Heading2"/>
      </w:pPr>
      <w:r>
        <w:t>11. Maintenance &amp; Support</w:t>
      </w:r>
    </w:p>
    <w:p/>
    <w:p>
      <w:pPr>
        <w:pStyle w:val="Heading3"/>
      </w:pPr>
      <w:r>
        <w:t>11.1 Regular Maintenance Tasks</w:t>
      </w:r>
    </w:p>
    <w:p/>
    <w:p>
      <w:pPr>
        <w:pStyle w:val="Heading4"/>
      </w:pPr>
      <w:r>
        <w:t>11.1.1 Daily Tasks</w:t>
      </w:r>
    </w:p>
    <w:p/>
    <w:p>
      <w:r>
        <w:t>Automated:</w:t>
      </w:r>
    </w:p>
    <w:p>
      <w:pPr>
        <w:pStyle w:val="ListBullet"/>
      </w:pPr>
      <w:r>
        <w:t>Database backups</w:t>
      </w:r>
    </w:p>
    <w:p>
      <w:pPr>
        <w:pStyle w:val="ListBullet"/>
      </w:pPr>
      <w:r>
        <w:t>Log rotation</w:t>
      </w:r>
    </w:p>
    <w:p>
      <w:pPr>
        <w:pStyle w:val="ListBullet"/>
      </w:pPr>
      <w:r>
        <w:t>Security updates (if configured)</w:t>
      </w:r>
    </w:p>
    <w:p>
      <w:pPr>
        <w:pStyle w:val="ListBullet"/>
      </w:pPr>
      <w:r>
        <w:t>Uptime monitoring</w:t>
      </w:r>
    </w:p>
    <w:p>
      <w:pPr>
        <w:pStyle w:val="ListBullet"/>
      </w:pPr>
      <w:r>
        <w:t>SSL certificate monitoring</w:t>
      </w:r>
    </w:p>
    <w:p/>
    <w:p>
      <w:r>
        <w:t>Manual:</w:t>
      </w:r>
    </w:p>
    <w:p>
      <w:pPr>
        <w:pStyle w:val="ListBullet"/>
      </w:pPr>
      <w:r>
        <w:t>Check error logs</w:t>
      </w:r>
    </w:p>
    <w:p>
      <w:pPr>
        <w:pStyle w:val="ListBullet"/>
      </w:pPr>
      <w:r>
        <w:t>Monitor system resources</w:t>
      </w:r>
    </w:p>
    <w:p>
      <w:pPr>
        <w:pStyle w:val="ListBullet"/>
      </w:pPr>
      <w:r>
        <w:t>Verify backup completion</w:t>
      </w:r>
    </w:p>
    <w:p>
      <w:pPr>
        <w:pStyle w:val="ListBullet"/>
      </w:pPr>
      <w:r>
        <w:t>Review user registrations</w:t>
      </w:r>
    </w:p>
    <w:p/>
    <w:p>
      <w:pPr>
        <w:pStyle w:val="Heading4"/>
      </w:pPr>
      <w:r>
        <w:t>11.1.2 Weekly Tasks</w:t>
      </w:r>
    </w:p>
    <w:p/>
    <w:p>
      <w:pPr>
        <w:pStyle w:val="ListBullet"/>
      </w:pPr>
      <w:r>
        <w:t>[ ] Review system performance metrics</w:t>
      </w:r>
    </w:p>
    <w:p>
      <w:pPr>
        <w:pStyle w:val="ListBullet"/>
      </w:pPr>
      <w:r>
        <w:t>[ ] Check for Moodle updates</w:t>
      </w:r>
    </w:p>
    <w:p>
      <w:pPr>
        <w:pStyle w:val="ListBullet"/>
      </w:pPr>
      <w:r>
        <w:t>[ ] Analyze user activity reports</w:t>
      </w:r>
    </w:p>
    <w:p>
      <w:pPr>
        <w:pStyle w:val="ListBullet"/>
      </w:pPr>
      <w:r>
        <w:t>[ ] Review payment transactions</w:t>
      </w:r>
    </w:p>
    <w:p>
      <w:pPr>
        <w:pStyle w:val="ListBullet"/>
      </w:pPr>
      <w:r>
        <w:t>[ ] Update course content if needed</w:t>
      </w:r>
    </w:p>
    <w:p>
      <w:pPr>
        <w:pStyle w:val="ListBullet"/>
      </w:pPr>
      <w:r>
        <w:t>[ ] Check professional registry updates</w:t>
      </w:r>
    </w:p>
    <w:p/>
    <w:p>
      <w:pPr>
        <w:pStyle w:val="Heading4"/>
      </w:pPr>
      <w:r>
        <w:t>11.1.3 Monthly Tasks</w:t>
      </w:r>
    </w:p>
    <w:p/>
    <w:p>
      <w:pPr>
        <w:pStyle w:val="ListBullet"/>
      </w:pPr>
      <w:r>
        <w:t>[ ] Full security audit</w:t>
      </w:r>
    </w:p>
    <w:p>
      <w:pPr>
        <w:pStyle w:val="ListBullet"/>
      </w:pPr>
      <w:r>
        <w:t>[ ] Performance optimization review</w:t>
      </w:r>
    </w:p>
    <w:p>
      <w:pPr>
        <w:pStyle w:val="ListBullet"/>
      </w:pPr>
      <w:r>
        <w:t>[ ] Backup restoration testing</w:t>
      </w:r>
    </w:p>
    <w:p>
      <w:pPr>
        <w:pStyle w:val="ListBullet"/>
      </w:pPr>
      <w:r>
        <w:t>[ ] User feedback analysis</w:t>
      </w:r>
    </w:p>
    <w:p>
      <w:pPr>
        <w:pStyle w:val="ListBullet"/>
      </w:pPr>
      <w:r>
        <w:t>[ ] Content review and updates</w:t>
      </w:r>
    </w:p>
    <w:p>
      <w:pPr>
        <w:pStyle w:val="ListBullet"/>
      </w:pPr>
      <w:r>
        <w:t>[ ] Financial reporting</w:t>
      </w:r>
    </w:p>
    <w:p>
      <w:pPr>
        <w:pStyle w:val="ListBullet"/>
      </w:pPr>
      <w:r>
        <w:t>[ ] SEO performance review</w:t>
      </w:r>
    </w:p>
    <w:p/>
    <w:p>
      <w:pPr>
        <w:pStyle w:val="Heading3"/>
      </w:pPr>
      <w:r>
        <w:t>11.2 Update Procedures</w:t>
      </w:r>
    </w:p>
    <w:p/>
    <w:p>
      <w:pPr>
        <w:pStyle w:val="Heading4"/>
      </w:pPr>
      <w:r>
        <w:t>11.2.1 Moodle Updates</w:t>
      </w:r>
    </w:p>
    <w:p/>
    <w:p>
      <w:pPr>
        <w:pStyle w:val="ListNumber"/>
      </w:pPr>
      <w:r>
        <w:t>Preparation:</w:t>
      </w:r>
    </w:p>
    <w:p>
      <w:pPr>
        <w:pStyle w:val="ListBullet"/>
      </w:pPr>
      <w:r>
        <w:t>Create full backup</w:t>
      </w:r>
    </w:p>
    <w:p>
      <w:pPr>
        <w:pStyle w:val="ListBullet"/>
      </w:pPr>
      <w:r>
        <w:t>Test update on staging environment</w:t>
      </w:r>
    </w:p>
    <w:p>
      <w:pPr>
        <w:pStyle w:val="ListBullet"/>
      </w:pPr>
      <w:r>
        <w:t>Schedule maintenance window</w:t>
      </w:r>
    </w:p>
    <w:p>
      <w:pPr>
        <w:pStyle w:val="ListBullet"/>
      </w:pPr>
      <w:r>
        <w:t>Notify users of downtime</w:t>
      </w:r>
    </w:p>
    <w:p/>
    <w:p>
      <w:pPr>
        <w:pStyle w:val="ListNumber"/>
      </w:pPr>
      <w:r>
        <w:t>Update Process:</w:t>
      </w:r>
    </w:p>
    <w:p>
      <w:pPr>
        <w:pStyle w:val="Heading1"/>
        <w:jc w:val="center"/>
      </w:pPr>
      <w:r>
        <w:t>Put site in maintenance mode</w:t>
      </w:r>
    </w:p>
    <w:p>
      <w:r>
        <w:t>sudo -u www-data php admin/cli/maintenance.php --enable</w:t>
      </w:r>
    </w:p>
    <w:p/>
    <w:p>
      <w:pPr>
        <w:pStyle w:val="Heading1"/>
        <w:jc w:val="center"/>
      </w:pPr>
      <w:r>
        <w:t>Backup current installation</w:t>
      </w:r>
    </w:p>
    <w:p>
      <w:r>
        <w:t>sudo cp -r /var/www/moodle /backup/moodle-pre-update</w:t>
      </w:r>
    </w:p>
    <w:p/>
    <w:p>
      <w:pPr>
        <w:pStyle w:val="Heading1"/>
        <w:jc w:val="center"/>
      </w:pPr>
      <w:r>
        <w:t>Download and install update</w:t>
      </w:r>
    </w:p>
    <w:p>
      <w:r>
        <w:t>cd /tmp</w:t>
      </w:r>
    </w:p>
    <w:p>
      <w:r>
        <w:t>wget https://download.moodle.org/download.php/direct/stable404/moodle-4.4.tgz</w:t>
      </w:r>
    </w:p>
    <w:p>
      <w:r>
        <w:t>tar -xzf moodle-4.4.tgz</w:t>
      </w:r>
    </w:p>
    <w:p>
      <w:r>
        <w:t>sudo rsync -av moodle/ /var/www/moodle/</w:t>
      </w:r>
    </w:p>
    <w:p/>
    <w:p>
      <w:pPr>
        <w:pStyle w:val="Heading1"/>
        <w:jc w:val="center"/>
      </w:pPr>
      <w:r>
        <w:t>Run upgrade</w:t>
      </w:r>
    </w:p>
    <w:p>
      <w:r>
        <w:t>sudo -u www-data php admin/cli/upgrade.php --non-interactive</w:t>
      </w:r>
    </w:p>
    <w:p/>
    <w:p>
      <w:pPr>
        <w:pStyle w:val="Heading1"/>
        <w:jc w:val="center"/>
      </w:pPr>
      <w:r>
        <w:t>Disable maintenance mode</w:t>
      </w:r>
    </w:p>
    <w:p>
      <w:r>
        <w:t>sudo -u www-data php admin/cli/maintenance.php --disable</w:t>
      </w:r>
    </w:p>
    <w:p/>
    <w:p>
      <w:pPr>
        <w:pStyle w:val="ListNumber"/>
      </w:pPr>
      <w:r>
        <w:t>Post-Update Testing:</w:t>
      </w:r>
    </w:p>
    <w:p>
      <w:pPr>
        <w:pStyle w:val="ListBullet"/>
      </w:pPr>
      <w:r>
        <w:t>Verify core functionality</w:t>
      </w:r>
    </w:p>
    <w:p>
      <w:pPr>
        <w:pStyle w:val="ListBullet"/>
      </w:pPr>
      <w:r>
        <w:t>Test payment processing</w:t>
      </w:r>
    </w:p>
    <w:p>
      <w:pPr>
        <w:pStyle w:val="ListBullet"/>
      </w:pPr>
      <w:r>
        <w:t>Check SSO integration</w:t>
      </w:r>
    </w:p>
    <w:p>
      <w:pPr>
        <w:pStyle w:val="ListBullet"/>
      </w:pPr>
      <w:r>
        <w:t>Verify course content</w:t>
      </w:r>
    </w:p>
    <w:p/>
    <w:p>
      <w:pPr>
        <w:pStyle w:val="Heading4"/>
      </w:pPr>
      <w:r>
        <w:t>11.2.2 React Frontend Updates</w:t>
      </w:r>
    </w:p>
    <w:p/>
    <w:p>
      <w:pPr>
        <w:pStyle w:val="ListNumber"/>
      </w:pPr>
      <w:r>
        <w:t>Development Process:</w:t>
      </w:r>
    </w:p>
    <w:p>
      <w:pPr>
        <w:pStyle w:val="ListBullet"/>
      </w:pPr>
      <w:r>
        <w:t>Make changes in development environment</w:t>
      </w:r>
    </w:p>
    <w:p>
      <w:pPr>
        <w:pStyle w:val="ListBullet"/>
      </w:pPr>
      <w:r>
        <w:t>Test thoroughly</w:t>
      </w:r>
    </w:p>
    <w:p>
      <w:pPr>
        <w:pStyle w:val="ListBullet"/>
      </w:pPr>
      <w:r>
        <w:t>Build production version</w:t>
      </w:r>
    </w:p>
    <w:p>
      <w:pPr>
        <w:pStyle w:val="ListBullet"/>
      </w:pPr>
      <w:r>
        <w:t>Deploy to staging for final testing</w:t>
      </w:r>
    </w:p>
    <w:p/>
    <w:p>
      <w:pPr>
        <w:pStyle w:val="ListNumber"/>
      </w:pPr>
      <w:r>
        <w:t>Deployment:</w:t>
      </w:r>
    </w:p>
    <w:p>
      <w:pPr>
        <w:pStyle w:val="Heading1"/>
        <w:jc w:val="center"/>
      </w:pPr>
      <w:r>
        <w:t>Build new version</w:t>
      </w:r>
    </w:p>
    <w:p>
      <w:r>
        <w:t>npm run build</w:t>
      </w:r>
    </w:p>
    <w:p/>
    <w:p>
      <w:pPr>
        <w:pStyle w:val="Heading1"/>
        <w:jc w:val="center"/>
      </w:pPr>
      <w:r>
        <w:t>Backup current version</w:t>
      </w:r>
    </w:p>
    <w:p>
      <w:r>
        <w:t>sudo cp -r /var/www/html /backup/frontend-$(date +%Y%m%d)</w:t>
      </w:r>
    </w:p>
    <w:p/>
    <w:p>
      <w:pPr>
        <w:pStyle w:val="Heading1"/>
        <w:jc w:val="center"/>
      </w:pPr>
      <w:r>
        <w:t>Deploy new version</w:t>
      </w:r>
    </w:p>
    <w:p>
      <w:r>
        <w:t>sudo rm -rf /var/www/html/*</w:t>
      </w:r>
    </w:p>
    <w:p>
      <w:r>
        <w:t>sudo cp -r dist/* /var/www/html/</w:t>
      </w:r>
    </w:p>
    <w:p>
      <w:r>
        <w:t>sudo systemctl restart apache2</w:t>
      </w:r>
    </w:p>
    <w:p/>
    <w:p>
      <w:pPr>
        <w:pStyle w:val="Heading3"/>
      </w:pPr>
      <w:r>
        <w:t>11.3 Backup and Recovery</w:t>
      </w:r>
    </w:p>
    <w:p/>
    <w:p>
      <w:pPr>
        <w:pStyle w:val="Heading4"/>
      </w:pPr>
      <w:r>
        <w:t>11.3.1 Backup Strategy</w:t>
      </w:r>
    </w:p>
    <w:p/>
    <w:p>
      <w:r>
        <w:t>Daily Backups:</w:t>
      </w:r>
    </w:p>
    <w:p>
      <w:pPr>
        <w:pStyle w:val="ListBullet"/>
      </w:pPr>
      <w:r>
        <w:t>Database dump</w:t>
      </w:r>
    </w:p>
    <w:p>
      <w:pPr>
        <w:pStyle w:val="ListBullet"/>
      </w:pPr>
      <w:r>
        <w:t>Moodle data directory</w:t>
      </w:r>
    </w:p>
    <w:p>
      <w:pPr>
        <w:pStyle w:val="ListBullet"/>
      </w:pPr>
      <w:r>
        <w:t>Website files</w:t>
      </w:r>
    </w:p>
    <w:p>
      <w:pPr>
        <w:pStyle w:val="ListBullet"/>
      </w:pPr>
      <w:r>
        <w:t>Configuration files</w:t>
      </w:r>
    </w:p>
    <w:p/>
    <w:p>
      <w:r>
        <w:t>Weekly Backups:</w:t>
      </w:r>
    </w:p>
    <w:p>
      <w:pPr>
        <w:pStyle w:val="ListBullet"/>
      </w:pPr>
      <w:r>
        <w:t>Full system backup</w:t>
      </w:r>
    </w:p>
    <w:p>
      <w:pPr>
        <w:pStyle w:val="ListBullet"/>
      </w:pPr>
      <w:r>
        <w:t>Off-site backup copy</w:t>
      </w:r>
    </w:p>
    <w:p>
      <w:pPr>
        <w:pStyle w:val="ListBullet"/>
      </w:pPr>
      <w:r>
        <w:t>Backup verification test</w:t>
      </w:r>
    </w:p>
    <w:p/>
    <w:p>
      <w:r>
        <w:t>Monthly Backups:</w:t>
      </w:r>
    </w:p>
    <w:p>
      <w:pPr>
        <w:pStyle w:val="ListBullet"/>
      </w:pPr>
      <w:r>
        <w:t>Archive old backups</w:t>
      </w:r>
    </w:p>
    <w:p>
      <w:pPr>
        <w:pStyle w:val="ListBullet"/>
      </w:pPr>
      <w:r>
        <w:t>Disaster recovery test</w:t>
      </w:r>
    </w:p>
    <w:p>
      <w:pPr>
        <w:pStyle w:val="ListBullet"/>
      </w:pPr>
      <w:r>
        <w:t>Backup retention cleanup</w:t>
      </w:r>
    </w:p>
    <w:p/>
    <w:p>
      <w:pPr>
        <w:pStyle w:val="Heading4"/>
      </w:pPr>
      <w:r>
        <w:t>11.3.2 Backup Scripts</w:t>
      </w:r>
    </w:p>
    <w:p/>
    <w:p>
      <w:r>
        <w:t>Database Backup:</w:t>
      </w:r>
    </w:p>
    <w:p>
      <w:r>
        <w:t>#!/bin/bash</w:t>
      </w:r>
    </w:p>
    <w:p>
      <w:pPr>
        <w:pStyle w:val="Heading1"/>
        <w:jc w:val="center"/>
      </w:pPr>
      <w:r>
        <w:t>/usr/local/bin/backup-database.sh</w:t>
      </w:r>
    </w:p>
    <w:p/>
    <w:p>
      <w:r>
        <w:t>DATE=$(date +%Y%m%d_%H%M%S)</w:t>
      </w:r>
    </w:p>
    <w:p>
      <w:r>
        <w:t>BACKUP_DIR="/var/backups/database"</w:t>
      </w:r>
    </w:p>
    <w:p>
      <w:r>
        <w:t>mkdir -p $BACKUP_DIR</w:t>
      </w:r>
    </w:p>
    <w:p/>
    <w:p>
      <w:pPr>
        <w:pStyle w:val="Heading1"/>
        <w:jc w:val="center"/>
      </w:pPr>
      <w:r>
        <w:t>Backup Moodle database</w:t>
      </w:r>
    </w:p>
    <w:p>
      <w:r>
        <w:t>pg_dump -U moodleuser -h localhost moodle &gt; $BACKUP_DIR/moodle_$DATE.sql</w:t>
      </w:r>
    </w:p>
    <w:p/>
    <w:p>
      <w:pPr>
        <w:pStyle w:val="Heading1"/>
        <w:jc w:val="center"/>
      </w:pPr>
      <w:r>
        <w:t>Compress backup</w:t>
      </w:r>
    </w:p>
    <w:p>
      <w:r>
        <w:t>gzip $BACKUP_DIR/moodle_$DATE.sql</w:t>
      </w:r>
    </w:p>
    <w:p/>
    <w:p>
      <w:pPr>
        <w:pStyle w:val="Heading1"/>
        <w:jc w:val="center"/>
      </w:pPr>
      <w:r>
        <w:t>Remove backups older than 30 days</w:t>
      </w:r>
    </w:p>
    <w:p>
      <w:r>
        <w:t>find $BACKUP_DIR -name "*.sql.gz" -mtime +30 -delete</w:t>
      </w:r>
    </w:p>
    <w:p/>
    <w:p>
      <w:r>
        <w:t>echo "Database backup completed: moodle_$DATE.sql.gz"</w:t>
      </w:r>
    </w:p>
    <w:p/>
    <w:p>
      <w:r>
        <w:t>File Backup:</w:t>
      </w:r>
    </w:p>
    <w:p>
      <w:r>
        <w:t>#!/bin/bash</w:t>
      </w:r>
    </w:p>
    <w:p>
      <w:pPr>
        <w:pStyle w:val="Heading1"/>
        <w:jc w:val="center"/>
      </w:pPr>
      <w:r>
        <w:t>/usr/local/bin/backup-files.sh</w:t>
      </w:r>
    </w:p>
    <w:p/>
    <w:p>
      <w:r>
        <w:t>DATE=$(date +%Y%m%d_%H%M%S)</w:t>
      </w:r>
    </w:p>
    <w:p>
      <w:r>
        <w:t>BACKUP_DIR="/var/backups/files"</w:t>
      </w:r>
    </w:p>
    <w:p>
      <w:r>
        <w:t>mkdir -p $BACKUP_DIR</w:t>
      </w:r>
    </w:p>
    <w:p/>
    <w:p>
      <w:pPr>
        <w:pStyle w:val="Heading1"/>
        <w:jc w:val="center"/>
      </w:pPr>
      <w:r>
        <w:t>Backup website files</w:t>
      </w:r>
    </w:p>
    <w:p>
      <w:r>
        <w:t>tar -czf $BACKUP_DIR/website_$DATE.tar.gz -C /var/www html</w:t>
      </w:r>
    </w:p>
    <w:p/>
    <w:p>
      <w:pPr>
        <w:pStyle w:val="Heading1"/>
        <w:jc w:val="center"/>
      </w:pPr>
      <w:r>
        <w:t>Backup Moodle files</w:t>
      </w:r>
    </w:p>
    <w:p>
      <w:r>
        <w:t>tar -czf $BACKUP_DIR/moodle_$DATE.tar.gz -C /var/www moodle</w:t>
      </w:r>
    </w:p>
    <w:p/>
    <w:p>
      <w:pPr>
        <w:pStyle w:val="Heading1"/>
        <w:jc w:val="center"/>
      </w:pPr>
      <w:r>
        <w:t>Backup Moodle data</w:t>
      </w:r>
    </w:p>
    <w:p>
      <w:r>
        <w:t>tar -czf $BACKUP_DIR/moodledata_$DATE.tar.gz -C /var moodledata</w:t>
      </w:r>
    </w:p>
    <w:p/>
    <w:p>
      <w:pPr>
        <w:pStyle w:val="Heading1"/>
        <w:jc w:val="center"/>
      </w:pPr>
      <w:r>
        <w:t>Remove backups older than 7 days</w:t>
      </w:r>
    </w:p>
    <w:p>
      <w:r>
        <w:t>find $BACKUP_DIR -name "*.tar.gz" -mtime +7 -delete</w:t>
      </w:r>
    </w:p>
    <w:p/>
    <w:p>
      <w:r>
        <w:t>echo "File backup completed: $DATE"</w:t>
      </w:r>
    </w:p>
    <w:p/>
    <w:p>
      <w:pPr>
        <w:pStyle w:val="Heading4"/>
      </w:pPr>
      <w:r>
        <w:t>11.3.3 Recovery Procedures</w:t>
      </w:r>
    </w:p>
    <w:p/>
    <w:p>
      <w:r>
        <w:t>Database Recovery:</w:t>
      </w:r>
    </w:p>
    <w:p>
      <w:pPr>
        <w:pStyle w:val="Heading1"/>
        <w:jc w:val="center"/>
      </w:pPr>
      <w:r>
        <w:t>Stop web server</w:t>
      </w:r>
    </w:p>
    <w:p>
      <w:r>
        <w:t>sudo systemctl stop apache2</w:t>
      </w:r>
    </w:p>
    <w:p/>
    <w:p>
      <w:pPr>
        <w:pStyle w:val="Heading1"/>
        <w:jc w:val="center"/>
      </w:pPr>
      <w:r>
        <w:t>Drop and recreate database</w:t>
      </w:r>
    </w:p>
    <w:p>
      <w:r>
        <w:t>sudo -u postgres dropdb moodle</w:t>
      </w:r>
    </w:p>
    <w:p>
      <w:r>
        <w:t>sudo -u postgres createdb -O moodleuser moodle</w:t>
      </w:r>
    </w:p>
    <w:p/>
    <w:p>
      <w:pPr>
        <w:pStyle w:val="Heading1"/>
        <w:jc w:val="center"/>
      </w:pPr>
      <w:r>
        <w:t>Restore from backup</w:t>
      </w:r>
    </w:p>
    <w:p>
      <w:r>
        <w:t>gunzip -c /var/backups/database/moodle_YYYYMMDD_HHMMSS.sql.gz | sudo -u postgres psql moodle</w:t>
      </w:r>
    </w:p>
    <w:p/>
    <w:p>
      <w:pPr>
        <w:pStyle w:val="Heading1"/>
        <w:jc w:val="center"/>
      </w:pPr>
      <w:r>
        <w:t>Start web server</w:t>
      </w:r>
    </w:p>
    <w:p>
      <w:r>
        <w:t>sudo systemctl start apache2</w:t>
      </w:r>
    </w:p>
    <w:p/>
    <w:p>
      <w:r>
        <w:t>File Recovery:</w:t>
      </w:r>
    </w:p>
    <w:p>
      <w:pPr>
        <w:pStyle w:val="Heading1"/>
        <w:jc w:val="center"/>
      </w:pPr>
      <w:r>
        <w:t>Stop web server</w:t>
      </w:r>
    </w:p>
    <w:p>
      <w:r>
        <w:t>sudo systemctl stop apache2</w:t>
      </w:r>
    </w:p>
    <w:p/>
    <w:p>
      <w:pPr>
        <w:pStyle w:val="Heading1"/>
        <w:jc w:val="center"/>
      </w:pPr>
      <w:r>
        <w:t>Restore website files</w:t>
      </w:r>
    </w:p>
    <w:p>
      <w:r>
        <w:t>sudo rm -rf /var/www/html/*</w:t>
      </w:r>
    </w:p>
    <w:p>
      <w:r>
        <w:t>sudo tar -xzf /var/backups/files/website_YYYYMMDD_HHMMSS.tar.gz -C /var/www/</w:t>
      </w:r>
    </w:p>
    <w:p/>
    <w:p>
      <w:pPr>
        <w:pStyle w:val="Heading1"/>
        <w:jc w:val="center"/>
      </w:pPr>
      <w:r>
        <w:t>Restore Moodle files</w:t>
      </w:r>
    </w:p>
    <w:p>
      <w:r>
        <w:t>sudo rm -rf /var/www/moodle/*</w:t>
      </w:r>
    </w:p>
    <w:p>
      <w:r>
        <w:t>sudo tar -xzf /var/backups/files/moodle_YYYYMMDD_HHMMSS.tar.gz -C /var/www/</w:t>
      </w:r>
    </w:p>
    <w:p/>
    <w:p>
      <w:pPr>
        <w:pStyle w:val="Heading1"/>
        <w:jc w:val="center"/>
      </w:pPr>
      <w:r>
        <w:t>Set permissions</w:t>
      </w:r>
    </w:p>
    <w:p>
      <w:r>
        <w:t>sudo chown -R www-data:www-data /var/www/</w:t>
      </w:r>
    </w:p>
    <w:p/>
    <w:p>
      <w:pPr>
        <w:pStyle w:val="Heading1"/>
        <w:jc w:val="center"/>
      </w:pPr>
      <w:r>
        <w:t>Start web server</w:t>
      </w:r>
    </w:p>
    <w:p>
      <w:r>
        <w:t>sudo systemctl start apache2</w:t>
      </w:r>
    </w:p>
    <w:p/>
    <w:p>
      <w:pPr>
        <w:pStyle w:val="Heading3"/>
      </w:pPr>
      <w:r>
        <w:t>11.4 Support Procedures</w:t>
      </w:r>
    </w:p>
    <w:p/>
    <w:p>
      <w:pPr>
        <w:pStyle w:val="Heading4"/>
      </w:pPr>
      <w:r>
        <w:t>11.4.1 User Support</w:t>
      </w:r>
    </w:p>
    <w:p/>
    <w:p>
      <w:r>
        <w:t>Common Issues:</w:t>
      </w:r>
    </w:p>
    <w:p>
      <w:pPr>
        <w:pStyle w:val="ListNumber"/>
      </w:pPr>
      <w:r>
        <w:t>Login Problems:</w:t>
      </w:r>
    </w:p>
    <w:p>
      <w:pPr>
        <w:pStyle w:val="ListBullet"/>
      </w:pPr>
      <w:r>
        <w:t>Password reset procedure</w:t>
      </w:r>
    </w:p>
    <w:p>
      <w:pPr>
        <w:pStyle w:val="ListBullet"/>
      </w:pPr>
      <w:r>
        <w:t>Account activation issues</w:t>
      </w:r>
    </w:p>
    <w:p>
      <w:pPr>
        <w:pStyle w:val="ListBullet"/>
      </w:pPr>
      <w:r>
        <w:t>SSO troubleshooting</w:t>
      </w:r>
    </w:p>
    <w:p/>
    <w:p>
      <w:pPr>
        <w:pStyle w:val="ListNumber"/>
      </w:pPr>
      <w:r>
        <w:t>Course Access:</w:t>
      </w:r>
    </w:p>
    <w:p>
      <w:pPr>
        <w:pStyle w:val="ListBullet"/>
      </w:pPr>
      <w:r>
        <w:t>Payment verification</w:t>
      </w:r>
    </w:p>
    <w:p>
      <w:pPr>
        <w:pStyle w:val="ListBullet"/>
      </w:pPr>
      <w:r>
        <w:t>Enrollment confirmation</w:t>
      </w:r>
    </w:p>
    <w:p>
      <w:pPr>
        <w:pStyle w:val="ListBullet"/>
      </w:pPr>
      <w:r>
        <w:t>Technical requirements</w:t>
      </w:r>
    </w:p>
    <w:p/>
    <w:p>
      <w:pPr>
        <w:pStyle w:val="ListNumber"/>
      </w:pPr>
      <w:r>
        <w:t>Certificate Issues:</w:t>
      </w:r>
    </w:p>
    <w:p>
      <w:pPr>
        <w:pStyle w:val="ListBullet"/>
      </w:pPr>
      <w:r>
        <w:t>Certificate generation problems</w:t>
      </w:r>
    </w:p>
    <w:p>
      <w:pPr>
        <w:pStyle w:val="ListBullet"/>
      </w:pPr>
      <w:r>
        <w:t>Download issues</w:t>
      </w:r>
    </w:p>
    <w:p>
      <w:pPr>
        <w:pStyle w:val="ListBullet"/>
      </w:pPr>
      <w:r>
        <w:t>Verification requests</w:t>
      </w:r>
    </w:p>
    <w:p/>
    <w:p>
      <w:r>
        <w:t>Support Channels:</w:t>
      </w:r>
    </w:p>
    <w:p>
      <w:pPr>
        <w:pStyle w:val="ListBullet"/>
      </w:pPr>
      <w:r>
        <w:t>Email: support@transportactiongroup.com</w:t>
      </w:r>
    </w:p>
    <w:p>
      <w:pPr>
        <w:pStyle w:val="ListBullet"/>
      </w:pPr>
      <w:r>
        <w:t>Help desk system (if implemented)</w:t>
      </w:r>
    </w:p>
    <w:p>
      <w:pPr>
        <w:pStyle w:val="ListBullet"/>
      </w:pPr>
      <w:r>
        <w:t>FAQ section on website</w:t>
      </w:r>
    </w:p>
    <w:p>
      <w:pPr>
        <w:pStyle w:val="ListBullet"/>
      </w:pPr>
      <w:r>
        <w:t>Video tutorials</w:t>
      </w:r>
    </w:p>
    <w:p/>
    <w:p>
      <w:pPr>
        <w:pStyle w:val="Heading4"/>
      </w:pPr>
      <w:r>
        <w:t>11.4.2 Technical Support</w:t>
      </w:r>
    </w:p>
    <w:p/>
    <w:p>
      <w:r>
        <w:t>Monitoring Alerts:</w:t>
      </w:r>
    </w:p>
    <w:p>
      <w:pPr>
        <w:pStyle w:val="ListBullet"/>
      </w:pPr>
      <w:r>
        <w:t>Server down alerts</w:t>
      </w:r>
    </w:p>
    <w:p>
      <w:pPr>
        <w:pStyle w:val="ListBullet"/>
      </w:pPr>
      <w:r>
        <w:t>High CPU/memory usage</w:t>
      </w:r>
    </w:p>
    <w:p>
      <w:pPr>
        <w:pStyle w:val="ListBullet"/>
      </w:pPr>
      <w:r>
        <w:t>SSL certificate expiration</w:t>
      </w:r>
    </w:p>
    <w:p>
      <w:pPr>
        <w:pStyle w:val="ListBullet"/>
      </w:pPr>
      <w:r>
        <w:t>Payment processing failures</w:t>
      </w:r>
    </w:p>
    <w:p>
      <w:pPr>
        <w:pStyle w:val="ListBullet"/>
      </w:pPr>
      <w:r>
        <w:t>Database connection issues</w:t>
      </w:r>
    </w:p>
    <w:p/>
    <w:p>
      <w:r>
        <w:t>Response Times:</w:t>
      </w:r>
    </w:p>
    <w:p>
      <w:pPr>
        <w:pStyle w:val="ListBullet"/>
      </w:pPr>
      <w:r>
        <w:t>Critical issues: 2 hours</w:t>
      </w:r>
    </w:p>
    <w:p>
      <w:pPr>
        <w:pStyle w:val="ListBullet"/>
      </w:pPr>
      <w:r>
        <w:t>High priority: 24 hours</w:t>
      </w:r>
    </w:p>
    <w:p>
      <w:pPr>
        <w:pStyle w:val="ListBullet"/>
      </w:pPr>
      <w:r>
        <w:t>Medium priority: 3 days</w:t>
      </w:r>
    </w:p>
    <w:p>
      <w:pPr>
        <w:pStyle w:val="ListBullet"/>
      </w:pPr>
      <w:r>
        <w:t>Low priority: 1 week</w:t>
      </w:r>
    </w:p>
    <w:p/>
    <w:p>
      <w:r>
        <w:t>Escalation Procedures:</w:t>
      </w:r>
    </w:p>
    <w:p>
      <w:pPr>
        <w:pStyle w:val="ListNumber"/>
      </w:pPr>
      <w:r>
        <w:t>Level 1: Basic troubleshooting</w:t>
      </w:r>
    </w:p>
    <w:p>
      <w:pPr>
        <w:pStyle w:val="ListNumber"/>
      </w:pPr>
      <w:r>
        <w:t>Level 2: Advanced technical issues</w:t>
      </w:r>
    </w:p>
    <w:p>
      <w:pPr>
        <w:pStyle w:val="ListNumber"/>
      </w:pPr>
      <w:r>
        <w:t>Level 3: Developer intervention</w:t>
      </w:r>
    </w:p>
    <w:p>
      <w:pPr>
        <w:pStyle w:val="ListNumber"/>
      </w:pPr>
      <w:r>
        <w:t>Level 4: Vendor support (if needed)</w:t>
      </w:r>
    </w:p>
    <w:p/>
    <w:p>
      <w:r>
        <w:t>__________________________________________________</w:t>
      </w:r>
    </w:p>
    <w:p/>
    <w:p>
      <w:pPr>
        <w:pStyle w:val="Heading2"/>
      </w:pPr>
      <w:r>
        <w:t>12. Troubleshooting Guide</w:t>
      </w:r>
    </w:p>
    <w:p/>
    <w:p>
      <w:pPr>
        <w:pStyle w:val="Heading3"/>
      </w:pPr>
      <w:r>
        <w:t>12.1 Common Issues and Solutions</w:t>
      </w:r>
    </w:p>
    <w:p/>
    <w:p>
      <w:pPr>
        <w:pStyle w:val="Heading4"/>
      </w:pPr>
      <w:r>
        <w:t>12.1.1 Website Issues</w:t>
      </w:r>
    </w:p>
    <w:p/>
    <w:p>
      <w:r>
        <w:t>Issue: Website not loading</w:t>
      </w:r>
    </w:p>
    <w:p>
      <w:pPr>
        <w:pStyle w:val="Heading1"/>
        <w:jc w:val="center"/>
      </w:pPr>
      <w:r>
        <w:t>Check Apache status</w:t>
      </w:r>
    </w:p>
    <w:p>
      <w:r>
        <w:t>sudo systemctl status apache2</w:t>
      </w:r>
    </w:p>
    <w:p/>
    <w:p>
      <w:pPr>
        <w:pStyle w:val="Heading1"/>
        <w:jc w:val="center"/>
      </w:pPr>
      <w:r>
        <w:t>Check error logs</w:t>
      </w:r>
    </w:p>
    <w:p>
      <w:r>
        <w:t>sudo tail -f /var/log/apache2/error.log</w:t>
      </w:r>
    </w:p>
    <w:p/>
    <w:p>
      <w:pPr>
        <w:pStyle w:val="Heading1"/>
        <w:jc w:val="center"/>
      </w:pPr>
      <w:r>
        <w:t>Restart Apache</w:t>
      </w:r>
    </w:p>
    <w:p>
      <w:r>
        <w:t>sudo systemctl restart apache2</w:t>
      </w:r>
    </w:p>
    <w:p/>
    <w:p>
      <w:pPr>
        <w:pStyle w:val="Heading1"/>
        <w:jc w:val="center"/>
      </w:pPr>
      <w:r>
        <w:t>Check disk space</w:t>
      </w:r>
    </w:p>
    <w:p>
      <w:r>
        <w:t>df -h</w:t>
      </w:r>
    </w:p>
    <w:p/>
    <w:p>
      <w:pPr>
        <w:pStyle w:val="Heading1"/>
        <w:jc w:val="center"/>
      </w:pPr>
      <w:r>
        <w:t>Check memory usage</w:t>
      </w:r>
    </w:p>
    <w:p>
      <w:r>
        <w:t>free -m</w:t>
      </w:r>
    </w:p>
    <w:p/>
    <w:p>
      <w:r>
        <w:t>Issue: SSL certificate problems</w:t>
      </w:r>
    </w:p>
    <w:p>
      <w:pPr>
        <w:pStyle w:val="Heading1"/>
        <w:jc w:val="center"/>
      </w:pPr>
      <w:r>
        <w:t>Check certificate status</w:t>
      </w:r>
    </w:p>
    <w:p>
      <w:r>
        <w:t>sudo certbot certificates</w:t>
      </w:r>
    </w:p>
    <w:p/>
    <w:p>
      <w:pPr>
        <w:pStyle w:val="Heading1"/>
        <w:jc w:val="center"/>
      </w:pPr>
      <w:r>
        <w:t>Renew certificate</w:t>
      </w:r>
    </w:p>
    <w:p>
      <w:r>
        <w:t>sudo certbot renew</w:t>
      </w:r>
    </w:p>
    <w:p/>
    <w:p>
      <w:pPr>
        <w:pStyle w:val="Heading1"/>
        <w:jc w:val="center"/>
      </w:pPr>
      <w:r>
        <w:t>Test SSL configuration</w:t>
      </w:r>
    </w:p>
    <w:p>
      <w:r>
        <w:t>openssl s_client -connect www.transportactiongroup.com:443</w:t>
      </w:r>
    </w:p>
    <w:p/>
    <w:p>
      <w:r>
        <w:t>Issue: React routing not working</w:t>
      </w:r>
    </w:p>
    <w:p>
      <w:pPr>
        <w:pStyle w:val="ListBullet"/>
      </w:pPr>
      <w:r>
        <w:t>Verify .htaccess file exists</w:t>
      </w:r>
    </w:p>
    <w:p>
      <w:pPr>
        <w:pStyle w:val="ListBullet"/>
      </w:pPr>
      <w:r>
        <w:t>Check Apache mod_rewrite enabled</w:t>
      </w:r>
    </w:p>
    <w:p>
      <w:pPr>
        <w:pStyle w:val="ListBullet"/>
      </w:pPr>
      <w:r>
        <w:t>Verify virtual host configuration</w:t>
      </w:r>
    </w:p>
    <w:p/>
    <w:p>
      <w:pPr>
        <w:pStyle w:val="Heading4"/>
      </w:pPr>
      <w:r>
        <w:t>12.1.2 Moodle Issues</w:t>
      </w:r>
    </w:p>
    <w:p/>
    <w:p>
      <w:r>
        <w:t>Issue: Moodle site not accessible</w:t>
      </w:r>
    </w:p>
    <w:p>
      <w:pPr>
        <w:pStyle w:val="Heading1"/>
        <w:jc w:val="center"/>
      </w:pPr>
      <w:r>
        <w:t>Check Moodle error logs</w:t>
      </w:r>
    </w:p>
    <w:p>
      <w:r>
        <w:t>sudo tail -f /var/www/moodle/moodledata/error.log</w:t>
      </w:r>
    </w:p>
    <w:p/>
    <w:p>
      <w:pPr>
        <w:pStyle w:val="Heading1"/>
        <w:jc w:val="center"/>
      </w:pPr>
      <w:r>
        <w:t>Check database connection</w:t>
      </w:r>
    </w:p>
    <w:p>
      <w:r>
        <w:t>sudo -u postgres psql -c "\l" | grep moodle</w:t>
      </w:r>
    </w:p>
    <w:p/>
    <w:p>
      <w:pPr>
        <w:pStyle w:val="Heading1"/>
        <w:jc w:val="center"/>
      </w:pPr>
      <w:r>
        <w:t>Check file permissions</w:t>
      </w:r>
    </w:p>
    <w:p>
      <w:r>
        <w:t>sudo ls -la /var/www/moodle/</w:t>
      </w:r>
    </w:p>
    <w:p>
      <w:r>
        <w:t>sudo ls -la /var/moodledata/</w:t>
      </w:r>
    </w:p>
    <w:p/>
    <w:p>
      <w:pPr>
        <w:pStyle w:val="Heading1"/>
        <w:jc w:val="center"/>
      </w:pPr>
      <w:r>
        <w:t>Clear Moodle cache</w:t>
      </w:r>
    </w:p>
    <w:p>
      <w:r>
        <w:t>sudo -u www-data php /var/www/moodle/admin/cli/purge_caches.php</w:t>
      </w:r>
    </w:p>
    <w:p/>
    <w:p>
      <w:r>
        <w:t>Issue: Payment processing failures</w:t>
      </w:r>
    </w:p>
    <w:p>
      <w:pPr>
        <w:pStyle w:val="ListBullet"/>
      </w:pPr>
      <w:r>
        <w:t>Check Stripe webhook logs</w:t>
      </w:r>
    </w:p>
    <w:p>
      <w:pPr>
        <w:pStyle w:val="ListBullet"/>
      </w:pPr>
      <w:r>
        <w:t>Verify API keys are correct</w:t>
      </w:r>
    </w:p>
    <w:p>
      <w:pPr>
        <w:pStyle w:val="ListBullet"/>
      </w:pPr>
      <w:r>
        <w:t>Test with Stripe test mode</w:t>
      </w:r>
    </w:p>
    <w:p>
      <w:pPr>
        <w:pStyle w:val="ListBullet"/>
      </w:pPr>
      <w:r>
        <w:t>Check Moodle payment logs</w:t>
      </w:r>
    </w:p>
    <w:p/>
    <w:p>
      <w:r>
        <w:t>Issue: SSO not working</w:t>
      </w:r>
    </w:p>
    <w:p>
      <w:pPr>
        <w:pStyle w:val="ListBullet"/>
      </w:pPr>
      <w:r>
        <w:t>Verify SSO plugin installed</w:t>
      </w:r>
    </w:p>
    <w:p>
      <w:pPr>
        <w:pStyle w:val="ListBullet"/>
      </w:pPr>
      <w:r>
        <w:t>Check API endpoints responding</w:t>
      </w:r>
    </w:p>
    <w:p>
      <w:pPr>
        <w:pStyle w:val="ListBullet"/>
      </w:pPr>
      <w:r>
        <w:t>Verify JWT token format</w:t>
      </w:r>
    </w:p>
    <w:p>
      <w:pPr>
        <w:pStyle w:val="ListBullet"/>
      </w:pPr>
      <w:r>
        <w:t>Check user synchronization</w:t>
      </w:r>
    </w:p>
    <w:p/>
    <w:p>
      <w:pPr>
        <w:pStyle w:val="Heading4"/>
      </w:pPr>
      <w:r>
        <w:t>12.1.3 Database Issues</w:t>
      </w:r>
    </w:p>
    <w:p/>
    <w:p>
      <w:r>
        <w:t>Issue: Database connection errors</w:t>
      </w:r>
    </w:p>
    <w:p>
      <w:pPr>
        <w:pStyle w:val="Heading1"/>
        <w:jc w:val="center"/>
      </w:pPr>
      <w:r>
        <w:t>Check PostgreSQL status</w:t>
      </w:r>
    </w:p>
    <w:p>
      <w:r>
        <w:t>sudo systemctl status postgresql</w:t>
      </w:r>
    </w:p>
    <w:p/>
    <w:p>
      <w:pPr>
        <w:pStyle w:val="Heading1"/>
        <w:jc w:val="center"/>
      </w:pPr>
      <w:r>
        <w:t>Check database connections</w:t>
      </w:r>
    </w:p>
    <w:p>
      <w:r>
        <w:t>sudo -u postgres psql -c "SELECT * FROM pg_stat_activity;"</w:t>
      </w:r>
    </w:p>
    <w:p/>
    <w:p>
      <w:pPr>
        <w:pStyle w:val="Heading1"/>
        <w:jc w:val="center"/>
      </w:pPr>
      <w:r>
        <w:t>Check database size</w:t>
      </w:r>
    </w:p>
    <w:p>
      <w:r>
        <w:t>sudo -u postgres psql -c "SELECT pg_size_pretty(pg_database_size('moodle'));"</w:t>
      </w:r>
    </w:p>
    <w:p/>
    <w:p>
      <w:pPr>
        <w:pStyle w:val="Heading1"/>
        <w:jc w:val="center"/>
      </w:pPr>
      <w:r>
        <w:t>Restart PostgreSQL</w:t>
      </w:r>
    </w:p>
    <w:p>
      <w:r>
        <w:t>sudo systemctl restart postgresql</w:t>
      </w:r>
    </w:p>
    <w:p/>
    <w:p>
      <w:r>
        <w:t>Issue: Slow database performance</w:t>
      </w:r>
    </w:p>
    <w:p>
      <w:pPr>
        <w:pStyle w:val="Heading1"/>
        <w:jc w:val="center"/>
      </w:pPr>
      <w:r>
        <w:t>Check slow queries</w:t>
      </w:r>
    </w:p>
    <w:p>
      <w:r>
        <w:t>sudo -u postgres psql moodle -c "SELECT query, mean_time, calls FROM pg_stat_statements ORDER BY mean_time DESC LIMIT 10;"</w:t>
      </w:r>
    </w:p>
    <w:p/>
    <w:p>
      <w:pPr>
        <w:pStyle w:val="Heading1"/>
        <w:jc w:val="center"/>
      </w:pPr>
      <w:r>
        <w:t>Analyze database</w:t>
      </w:r>
    </w:p>
    <w:p>
      <w:r>
        <w:t>sudo -u postgres psql moodle -c "ANALYZE;"</w:t>
      </w:r>
    </w:p>
    <w:p/>
    <w:p>
      <w:pPr>
        <w:pStyle w:val="Heading1"/>
        <w:jc w:val="center"/>
      </w:pPr>
      <w:r>
        <w:t>Vacuum database</w:t>
      </w:r>
    </w:p>
    <w:p>
      <w:r>
        <w:t>sudo -u postgres psql moodle -c "VACUUM ANALYZE;"</w:t>
      </w:r>
    </w:p>
    <w:p/>
    <w:p>
      <w:pPr>
        <w:pStyle w:val="Heading3"/>
      </w:pPr>
      <w:r>
        <w:t>12.2 Performance Optimization</w:t>
      </w:r>
    </w:p>
    <w:p/>
    <w:p>
      <w:pPr>
        <w:pStyle w:val="Heading4"/>
      </w:pPr>
      <w:r>
        <w:t>12.2.1 Frontend Optimization</w:t>
      </w:r>
    </w:p>
    <w:p/>
    <w:p>
      <w:r>
        <w:t>Image Optimization:</w:t>
      </w:r>
    </w:p>
    <w:p>
      <w:pPr>
        <w:pStyle w:val="Heading1"/>
        <w:jc w:val="center"/>
      </w:pPr>
      <w:r>
        <w:t>Install image optimization tools</w:t>
      </w:r>
    </w:p>
    <w:p>
      <w:r>
        <w:t>sudo apt install imagemagick optipng jpegoptim</w:t>
      </w:r>
    </w:p>
    <w:p/>
    <w:p>
      <w:pPr>
        <w:pStyle w:val="Heading1"/>
        <w:jc w:val="center"/>
      </w:pPr>
      <w:r>
        <w:t>Optimize images</w:t>
      </w:r>
    </w:p>
    <w:p>
      <w:r>
        <w:t>find /var/www/html -name "*.jpg" -exec jpegoptim --max=85 {} \;</w:t>
      </w:r>
    </w:p>
    <w:p>
      <w:r>
        <w:t>find /var/www/html -name "*.png" -exec optipng -o2 {} \;</w:t>
      </w:r>
    </w:p>
    <w:p/>
    <w:p>
      <w:r>
        <w:t>Caching Configuration:</w:t>
      </w:r>
    </w:p>
    <w:p>
      <w:pPr>
        <w:pStyle w:val="Heading1"/>
        <w:jc w:val="center"/>
      </w:pPr>
      <w:r>
        <w:t>Add to .htaccess</w:t>
      </w:r>
    </w:p>
    <w:p>
      <w:r>
        <w:t>&lt;IfModule mod_expires.c&gt;</w:t>
      </w:r>
    </w:p>
    <w:p>
      <w:r>
        <w:t>ExpiresActive On</w:t>
      </w:r>
    </w:p>
    <w:p>
      <w:r>
        <w:t>ExpiresByType text/css "access plus 1 year"</w:t>
      </w:r>
    </w:p>
    <w:p>
      <w:r>
        <w:t>ExpiresByType application/javascript "access plus 1 year"</w:t>
      </w:r>
    </w:p>
    <w:p>
      <w:r>
        <w:t>ExpiresByType image/png "access plus 1 year"</w:t>
      </w:r>
    </w:p>
    <w:p>
      <w:r>
        <w:t>ExpiresByType image/jpg "access plus 1 year"</w:t>
      </w:r>
    </w:p>
    <w:p>
      <w:r>
        <w:t>ExpiresByType image/jpeg "access plus 1 year"</w:t>
      </w:r>
    </w:p>
    <w:p>
      <w:r>
        <w:t>&lt;/IfModule&gt;</w:t>
      </w:r>
    </w:p>
    <w:p/>
    <w:p>
      <w:r>
        <w:t>&lt;IfModule mod_deflate.c&gt;</w:t>
      </w:r>
    </w:p>
    <w:p>
      <w:r>
        <w:t>AddOutputFilterByType DEFLATE text/plain</w:t>
      </w:r>
    </w:p>
    <w:p>
      <w:r>
        <w:t>AddOutputFilterByType DEFLATE text/html</w:t>
      </w:r>
    </w:p>
    <w:p>
      <w:r>
        <w:t>AddOutputFilterByType DEFLATE text/xml</w:t>
      </w:r>
    </w:p>
    <w:p>
      <w:r>
        <w:t>AddOutputFilterByType DEFLATE text/css</w:t>
      </w:r>
    </w:p>
    <w:p>
      <w:r>
        <w:t>AddOutputFilterByType DEFLATE application/xml</w:t>
      </w:r>
    </w:p>
    <w:p>
      <w:r>
        <w:t>AddOutputFilterByType DEFLATE application/xhtml+xml</w:t>
      </w:r>
    </w:p>
    <w:p>
      <w:r>
        <w:t>AddOutputFilterByType DEFLATE application/rss+xml</w:t>
      </w:r>
    </w:p>
    <w:p>
      <w:r>
        <w:t>AddOutputFilterByType DEFLATE application/javascript</w:t>
      </w:r>
    </w:p>
    <w:p>
      <w:r>
        <w:t>AddOutputFilterByType DEFLATE application/x-javascript</w:t>
      </w:r>
    </w:p>
    <w:p>
      <w:r>
        <w:t>&lt;/IfModule&gt;</w:t>
      </w:r>
    </w:p>
    <w:p/>
    <w:p>
      <w:pPr>
        <w:pStyle w:val="Heading4"/>
      </w:pPr>
      <w:r>
        <w:t>12.2.2 Moodle Optimization</w:t>
      </w:r>
    </w:p>
    <w:p/>
    <w:p>
      <w:r>
        <w:t>PHP Configuration:</w:t>
      </w:r>
    </w:p>
    <w:p>
      <w:pPr>
        <w:pStyle w:val="Heading1"/>
        <w:jc w:val="center"/>
      </w:pPr>
      <w:r>
        <w:t>/etc/php/8.1/apache2/php.ini</w:t>
      </w:r>
    </w:p>
    <w:p>
      <w:r>
        <w:t>memory_limit = 512M</w:t>
      </w:r>
    </w:p>
    <w:p>
      <w:r>
        <w:t>max_execution_time = 300</w:t>
      </w:r>
    </w:p>
    <w:p>
      <w:r>
        <w:t>upload_max_filesize = 100M</w:t>
      </w:r>
    </w:p>
    <w:p>
      <w:r>
        <w:t>post_max_size = 100M</w:t>
      </w:r>
    </w:p>
    <w:p>
      <w:r>
        <w:t>max_input_vars = 5000</w:t>
      </w:r>
    </w:p>
    <w:p/>
    <w:p>
      <w:r>
        <w:t>Moodle Caching:</w:t>
      </w:r>
    </w:p>
    <w:p>
      <w:pPr>
        <w:pStyle w:val="Heading1"/>
        <w:jc w:val="center"/>
      </w:pPr>
      <w:r>
        <w:t>Enable Moodle caching</w:t>
      </w:r>
    </w:p>
    <w:p>
      <w:r>
        <w:t>sudo -u www-data php /var/www/moodle/admin/cli/cfg.php --name=cachejs --set=1</w:t>
      </w:r>
    </w:p>
    <w:p>
      <w:r>
        <w:t>sudo -u www-data php /var/www/moodle/admin/cli/cfg.php --name=cachetemplates --set=1</w:t>
      </w:r>
    </w:p>
    <w:p>
      <w:r>
        <w:t>sudo -u www-data php /var/www/moodle/admin/cli/cfg.php --name=langstringcache --set=1</w:t>
      </w:r>
    </w:p>
    <w:p/>
    <w:p>
      <w:r>
        <w:t>Database Optimization:</w:t>
      </w:r>
    </w:p>
    <w:p>
      <w:r>
        <w:t>-- PostgreSQL optimization</w:t>
      </w:r>
    </w:p>
    <w:p>
      <w:r>
        <w:t>ALTER SYSTEM SET shared_buffers = '256MB';</w:t>
      </w:r>
    </w:p>
    <w:p>
      <w:r>
        <w:t>ALTER SYSTEM SET effective_cache_size = '1GB';</w:t>
      </w:r>
    </w:p>
    <w:p>
      <w:r>
        <w:t>ALTER SYSTEM SET maintenance_work_mem = '64MB';</w:t>
      </w:r>
    </w:p>
    <w:p>
      <w:r>
        <w:t>ALTER SYSTEM SET checkpoint_completion_target = 0.9;</w:t>
      </w:r>
    </w:p>
    <w:p>
      <w:r>
        <w:t>ALTER SYSTEM SET wal_buffers = '16MB';</w:t>
      </w:r>
    </w:p>
    <w:p>
      <w:r>
        <w:t>ALTER SYSTEM SET default_statistics_target = 100;</w:t>
      </w:r>
    </w:p>
    <w:p>
      <w:r>
        <w:t>ALTER SYSTEM SET random_page_cost = 1.1;</w:t>
      </w:r>
    </w:p>
    <w:p>
      <w:r>
        <w:t>ALTER SYSTEM SET effective_io_concurrency = 200;</w:t>
      </w:r>
    </w:p>
    <w:p/>
    <w:p>
      <w:r>
        <w:t>-- Reload configuration</w:t>
      </w:r>
    </w:p>
    <w:p>
      <w:r>
        <w:t>SELECT pg_reload_conf();</w:t>
      </w:r>
    </w:p>
    <w:p/>
    <w:p>
      <w:pPr>
        <w:pStyle w:val="Heading3"/>
      </w:pPr>
      <w:r>
        <w:t>12.3 Security Incident Response</w:t>
      </w:r>
    </w:p>
    <w:p/>
    <w:p>
      <w:pPr>
        <w:pStyle w:val="Heading4"/>
      </w:pPr>
      <w:r>
        <w:t>12.3.1 Incident Detection</w:t>
      </w:r>
    </w:p>
    <w:p/>
    <w:p>
      <w:r>
        <w:t>Signs of Security Issues:</w:t>
      </w:r>
    </w:p>
    <w:p>
      <w:pPr>
        <w:pStyle w:val="ListBullet"/>
      </w:pPr>
      <w:r>
        <w:t>Unusual traffic patterns</w:t>
      </w:r>
    </w:p>
    <w:p>
      <w:pPr>
        <w:pStyle w:val="ListBullet"/>
      </w:pPr>
      <w:r>
        <w:t>Failed login attempts</w:t>
      </w:r>
    </w:p>
    <w:p>
      <w:pPr>
        <w:pStyle w:val="ListBullet"/>
      </w:pPr>
      <w:r>
        <w:t>Unexpected file changes</w:t>
      </w:r>
    </w:p>
    <w:p>
      <w:pPr>
        <w:pStyle w:val="ListBullet"/>
      </w:pPr>
      <w:r>
        <w:t>Database performance issues</w:t>
      </w:r>
    </w:p>
    <w:p>
      <w:pPr>
        <w:pStyle w:val="ListBullet"/>
      </w:pPr>
      <w:r>
        <w:t>SSL certificate warnings</w:t>
      </w:r>
    </w:p>
    <w:p>
      <w:pPr>
        <w:pStyle w:val="ListBullet"/>
      </w:pPr>
      <w:r>
        <w:t>Payment processing anomalies</w:t>
      </w:r>
    </w:p>
    <w:p/>
    <w:p>
      <w:r>
        <w:t>Monitoring Commands:</w:t>
      </w:r>
    </w:p>
    <w:p>
      <w:pPr>
        <w:pStyle w:val="Heading1"/>
        <w:jc w:val="center"/>
      </w:pPr>
      <w:r>
        <w:t>Check failed login attempts</w:t>
      </w:r>
    </w:p>
    <w:p>
      <w:r>
        <w:t>sudo grep "authentication failure" /var/log/auth.log | tail -20</w:t>
      </w:r>
    </w:p>
    <w:p/>
    <w:p>
      <w:pPr>
        <w:pStyle w:val="Heading1"/>
        <w:jc w:val="center"/>
      </w:pPr>
      <w:r>
        <w:t>Check Apache access logs for suspicious activity</w:t>
      </w:r>
    </w:p>
    <w:p>
      <w:r>
        <w:t>sudo tail -f /var/log/apache2/access.log | grep -E "(POST|PUT|DELETE)"</w:t>
      </w:r>
    </w:p>
    <w:p/>
    <w:p>
      <w:pPr>
        <w:pStyle w:val="Heading1"/>
        <w:jc w:val="center"/>
      </w:pPr>
      <w:r>
        <w:t>Check for file changes</w:t>
      </w:r>
    </w:p>
    <w:p>
      <w:r>
        <w:t>sudo find /var/www -type f -mtime -1 -ls</w:t>
      </w:r>
    </w:p>
    <w:p/>
    <w:p>
      <w:pPr>
        <w:pStyle w:val="Heading1"/>
        <w:jc w:val="center"/>
      </w:pPr>
      <w:r>
        <w:t>Monitor system resources</w:t>
      </w:r>
    </w:p>
    <w:p>
      <w:r>
        <w:t>top</w:t>
      </w:r>
    </w:p>
    <w:p>
      <w:r>
        <w:t>iotop</w:t>
      </w:r>
    </w:p>
    <w:p>
      <w:r>
        <w:t>netstat -tulpn</w:t>
      </w:r>
    </w:p>
    <w:p/>
    <w:p>
      <w:pPr>
        <w:pStyle w:val="Heading4"/>
      </w:pPr>
      <w:r>
        <w:t>12.3.2 Incident Response Procedures</w:t>
      </w:r>
    </w:p>
    <w:p/>
    <w:p>
      <w:r>
        <w:t>Immediate Actions:</w:t>
      </w:r>
    </w:p>
    <w:p>
      <w:pPr>
        <w:pStyle w:val="ListNumber"/>
      </w:pPr>
      <w:r>
        <w:t>Isolate the system - Block suspicious IP addresses</w:t>
      </w:r>
    </w:p>
    <w:p>
      <w:pPr>
        <w:pStyle w:val="ListNumber"/>
      </w:pPr>
      <w:r>
        <w:t>Preserve evidence - Create system snapshots</w:t>
      </w:r>
    </w:p>
    <w:p>
      <w:pPr>
        <w:pStyle w:val="ListNumber"/>
      </w:pPr>
      <w:r>
        <w:t>Assess damage - Check what was compromised</w:t>
      </w:r>
    </w:p>
    <w:p>
      <w:pPr>
        <w:pStyle w:val="ListNumber"/>
      </w:pPr>
      <w:r>
        <w:t>Notify stakeholders - Inform management and users</w:t>
      </w:r>
    </w:p>
    <w:p>
      <w:pPr>
        <w:pStyle w:val="ListNumber"/>
      </w:pPr>
      <w:r>
        <w:t>Document everything - Keep detailed incident log</w:t>
      </w:r>
    </w:p>
    <w:p/>
    <w:p>
      <w:r>
        <w:t>Recovery Steps:</w:t>
      </w:r>
    </w:p>
    <w:p>
      <w:pPr>
        <w:pStyle w:val="ListNumber"/>
      </w:pPr>
      <w:r>
        <w:t>Stop the attack - Block malicious traffic</w:t>
      </w:r>
    </w:p>
    <w:p>
      <w:pPr>
        <w:pStyle w:val="ListNumber"/>
      </w:pPr>
      <w:r>
        <w:t>Patch vulnerabilities - Apply security updates</w:t>
      </w:r>
    </w:p>
    <w:p>
      <w:pPr>
        <w:pStyle w:val="ListNumber"/>
      </w:pPr>
      <w:r>
        <w:t>Restore from backup - If data was compromised</w:t>
      </w:r>
    </w:p>
    <w:p>
      <w:pPr>
        <w:pStyle w:val="ListNumber"/>
      </w:pPr>
      <w:r>
        <w:t>Change passwords - All admin and user accounts</w:t>
      </w:r>
    </w:p>
    <w:p>
      <w:pPr>
        <w:pStyle w:val="ListNumber"/>
      </w:pPr>
      <w:r>
        <w:t>Monitor closely - Watch for continued attacks</w:t>
      </w:r>
    </w:p>
    <w:p/>
    <w:p>
      <w:r>
        <w:t>Post-Incident:</w:t>
      </w:r>
    </w:p>
    <w:p>
      <w:pPr>
        <w:pStyle w:val="ListNumber"/>
      </w:pPr>
      <w:r>
        <w:t>Conduct review - What went wrong and why</w:t>
      </w:r>
    </w:p>
    <w:p>
      <w:pPr>
        <w:pStyle w:val="ListNumber"/>
      </w:pPr>
      <w:r>
        <w:t>Update procedures - Improve security measures</w:t>
      </w:r>
    </w:p>
    <w:p>
      <w:pPr>
        <w:pStyle w:val="ListNumber"/>
      </w:pPr>
      <w:r>
        <w:t>Train staff - Share lessons learned</w:t>
      </w:r>
    </w:p>
    <w:p>
      <w:pPr>
        <w:pStyle w:val="ListNumber"/>
      </w:pPr>
      <w:r>
        <w:t>Test improvements - Verify fixes work</w:t>
      </w:r>
    </w:p>
    <w:p/>
    <w:p>
      <w:r>
        <w:t>__________________________________________________</w:t>
      </w:r>
    </w:p>
    <w:p/>
    <w:p>
      <w:pPr>
        <w:pStyle w:val="Heading2"/>
      </w:pPr>
      <w:r>
        <w:t>13. Contact Information and Support</w:t>
      </w:r>
    </w:p>
    <w:p/>
    <w:p>
      <w:pPr>
        <w:pStyle w:val="Heading3"/>
      </w:pPr>
      <w:r>
        <w:t>13.1 Project Contacts</w:t>
      </w:r>
    </w:p>
    <w:p/>
    <w:p>
      <w:r>
        <w:t>Client: Transport Action Group</w:t>
      </w:r>
    </w:p>
    <w:p>
      <w:r>
        <w:t>Email: transportactiongroup@gmail.com</w:t>
      </w:r>
    </w:p>
    <w:p>
      <w:r>
        <w:t>Location: Durban, South Africa</w:t>
      </w:r>
    </w:p>
    <w:p/>
    <w:p>
      <w:r>
        <w:t>Developer: [Your Name/Company]</w:t>
      </w:r>
    </w:p>
    <w:p>
      <w:r>
        <w:t>Email: [Your Email]</w:t>
      </w:r>
    </w:p>
    <w:p>
      <w:r>
        <w:t>Phone: [Your Phone]</w:t>
      </w:r>
    </w:p>
    <w:p>
      <w:r>
        <w:t>Support Hours: [Your Hours]</w:t>
      </w:r>
    </w:p>
    <w:p/>
    <w:p>
      <w:pPr>
        <w:pStyle w:val="Heading3"/>
      </w:pPr>
      <w:r>
        <w:t>13.2 Emergency Contacts</w:t>
      </w:r>
    </w:p>
    <w:p/>
    <w:p>
      <w:r>
        <w:t>Critical Issues (Site down, payment failures):</w:t>
      </w:r>
    </w:p>
    <w:p>
      <w:pPr>
        <w:pStyle w:val="ListBullet"/>
      </w:pPr>
      <w:r>
        <w:t>Primary: [Your Emergency Phone]</w:t>
      </w:r>
    </w:p>
    <w:p>
      <w:pPr>
        <w:pStyle w:val="ListBullet"/>
      </w:pPr>
      <w:r>
        <w:t>Secondary: [Backup Contact]</w:t>
      </w:r>
    </w:p>
    <w:p>
      <w:pPr>
        <w:pStyle w:val="ListBullet"/>
      </w:pPr>
      <w:r>
        <w:t>Response Time: 2-4 hours</w:t>
      </w:r>
    </w:p>
    <w:p/>
    <w:p>
      <w:r>
        <w:t>High Priority Issues (Functionality problems):</w:t>
      </w:r>
    </w:p>
    <w:p>
      <w:pPr>
        <w:pStyle w:val="ListBullet"/>
      </w:pPr>
      <w:r>
        <w:t>Email: [Your Support Email]</w:t>
      </w:r>
    </w:p>
    <w:p>
      <w:pPr>
        <w:pStyle w:val="ListBullet"/>
      </w:pPr>
      <w:r>
        <w:t>Response Time: 24 hours</w:t>
      </w:r>
    </w:p>
    <w:p/>
    <w:p>
      <w:pPr>
        <w:pStyle w:val="Heading3"/>
      </w:pPr>
      <w:r>
        <w:t>13.3 Vendor Support</w:t>
      </w:r>
    </w:p>
    <w:p/>
    <w:p>
      <w:r>
        <w:t>Moodle Community: https://moodle.org/support/</w:t>
      </w:r>
    </w:p>
    <w:p>
      <w:r>
        <w:t>Stripe Support: https://support.stripe.com/</w:t>
      </w:r>
    </w:p>
    <w:p>
      <w:r>
        <w:t>Let's Encrypt: https://letsencrypt.org/docs/</w:t>
      </w:r>
    </w:p>
    <w:p/>
    <w:p>
      <w:pPr>
        <w:pStyle w:val="Heading3"/>
      </w:pPr>
      <w:r>
        <w:t>13.4 Documentation and Resources</w:t>
      </w:r>
    </w:p>
    <w:p/>
    <w:p>
      <w:r>
        <w:t>Project Documentation: This document and included files</w:t>
      </w:r>
    </w:p>
    <w:p>
      <w:r>
        <w:t>Moodle Documentation: https://docs.moodle.org/</w:t>
      </w:r>
    </w:p>
    <w:p>
      <w:r>
        <w:t>React Documentation: https://react.dev/</w:t>
      </w:r>
    </w:p>
    <w:p>
      <w:r>
        <w:t>Stripe Documentation: https://stripe.com/docs</w:t>
      </w:r>
    </w:p>
    <w:p/>
    <w:p>
      <w:r>
        <w:t>__________________________________________________</w:t>
      </w:r>
    </w:p>
    <w:p/>
    <w:p>
      <w:pPr>
        <w:pStyle w:val="Heading2"/>
      </w:pPr>
      <w:r>
        <w:t>14. Appendices</w:t>
      </w:r>
    </w:p>
    <w:p/>
    <w:p>
      <w:pPr>
        <w:pStyle w:val="Heading3"/>
      </w:pPr>
      <w:r>
        <w:t>Appendix A: File Structure</w:t>
      </w:r>
    </w:p>
    <w:p>
      <w:r>
        <w:t>TAG_Complete_Developer_Package/</w:t>
      </w:r>
    </w:p>
    <w:p>
      <w:r>
        <w:t>├── frontend/                    # React website files</w:t>
      </w:r>
    </w:p>
    <w:p>
      <w:r>
        <w:t>│   ├── src/</w:t>
      </w:r>
    </w:p>
    <w:p>
      <w:r>
        <w:t>│   │   ├── App.jsx             # Main application component</w:t>
      </w:r>
    </w:p>
    <w:p>
      <w:r>
        <w:t>│   │   ├── App-Moodle-Integrated.jsx  # Moodle-integrated version</w:t>
      </w:r>
    </w:p>
    <w:p>
      <w:r>
        <w:t>│   │   ├── App.css             # Styles</w:t>
      </w:r>
    </w:p>
    <w:p>
      <w:r>
        <w:t>│   │   └── assets/             # Images and assets</w:t>
      </w:r>
    </w:p>
    <w:p>
      <w:r>
        <w:t>│   ├── package.json            # Dependencies</w:t>
      </w:r>
    </w:p>
    <w:p>
      <w:r>
        <w:t>│   ├── .env.example           # Environment variables template</w:t>
      </w:r>
    </w:p>
    <w:p>
      <w:r>
        <w:t>│   └── dist/                  # Built files (after npm run build)</w:t>
      </w:r>
    </w:p>
    <w:p>
      <w:r>
        <w:t>├── moodle/                     # Moodle configuration files</w:t>
      </w:r>
    </w:p>
    <w:p>
      <w:r>
        <w:t>│   ├── config.php             # Moodle configuration template</w:t>
      </w:r>
    </w:p>
    <w:p>
      <w:r>
        <w:t>│   └── auth/sso/              # SSO authentication plugin</w:t>
      </w:r>
    </w:p>
    <w:p>
      <w:r>
        <w:t>│       ├── auth.php           # SSO plugin code</w:t>
      </w:r>
    </w:p>
    <w:p>
      <w:r>
        <w:t>│       ├── version.php        # Plugin version info</w:t>
      </w:r>
    </w:p>
    <w:p>
      <w:r>
        <w:t>│       └── lang/en/           # Language files</w:t>
      </w:r>
    </w:p>
    <w:p>
      <w:r>
        <w:t>├── scripts/                    # Deployment scripts</w:t>
      </w:r>
    </w:p>
    <w:p>
      <w:r>
        <w:t>│   ├── deploy-frontend.sh     # Frontend deployment script</w:t>
      </w:r>
    </w:p>
    <w:p>
      <w:r>
        <w:t>│   └── deploy-moodle.sh       # Moodle deployment script</w:t>
      </w:r>
    </w:p>
    <w:p>
      <w:r>
        <w:t>├── documentation/              # Project documentation</w:t>
      </w:r>
    </w:p>
    <w:p>
      <w:r>
        <w:t>│   └── TAG_Complete_Developer_Brief.md  # This document</w:t>
      </w:r>
    </w:p>
    <w:p>
      <w:r>
        <w:t>└── assets/                     # Project assets</w:t>
      </w:r>
    </w:p>
    <w:p>
      <w:r>
        <w:t>├── TAGhiresblack.png      # TAG logo files</w:t>
      </w:r>
    </w:p>
    <w:p>
      <w:r>
        <w:t>├── TAGlogohires.jpg</w:t>
      </w:r>
    </w:p>
    <w:p>
      <w:r>
        <w:t>├── road_freight_sustainability_cover.png</w:t>
      </w:r>
    </w:p>
    <w:p>
      <w:r>
        <w:t>└── truck_driver_handbook_cover.png</w:t>
      </w:r>
    </w:p>
    <w:p/>
    <w:p>
      <w:pPr>
        <w:pStyle w:val="Heading3"/>
      </w:pPr>
      <w:r>
        <w:t>Appendix B: Environment Variables</w:t>
      </w:r>
    </w:p>
    <w:p>
      <w:pPr>
        <w:pStyle w:val="Heading1"/>
        <w:jc w:val="center"/>
      </w:pPr>
      <w:r>
        <w:t>React Frontend Environment Variables</w:t>
      </w:r>
    </w:p>
    <w:p>
      <w:r>
        <w:t>REACT_APP_MOODLE_URL=https://learning.transportactiongroup.com</w:t>
      </w:r>
    </w:p>
    <w:p>
      <w:r>
        <w:t>REACT_APP_API_BASE=https://api.transportactiongroup.com</w:t>
      </w:r>
    </w:p>
    <w:p>
      <w:r>
        <w:t>REACT_APP_STRIPE_PUBLIC_KEY=pk_live_your_stripe_public_key</w:t>
      </w:r>
    </w:p>
    <w:p>
      <w:r>
        <w:t>REACT_APP_SITE_URL=https://www.transportactiongroup.com</w:t>
      </w:r>
    </w:p>
    <w:p>
      <w:r>
        <w:t>REACT_APP_SUPPORT_EMAIL=support@transportactiongroup.com</w:t>
      </w:r>
    </w:p>
    <w:p>
      <w:r>
        <w:t>NODE_ENV=production</w:t>
      </w:r>
    </w:p>
    <w:p/>
    <w:p>
      <w:pPr>
        <w:pStyle w:val="Heading1"/>
        <w:jc w:val="center"/>
      </w:pPr>
      <w:r>
        <w:t>Moodle Configuration Variables</w:t>
      </w:r>
    </w:p>
    <w:p>
      <w:r>
        <w:t>DB_HOST=localhost</w:t>
      </w:r>
    </w:p>
    <w:p>
      <w:r>
        <w:t>DB_NAME=moodle</w:t>
      </w:r>
    </w:p>
    <w:p>
      <w:r>
        <w:t>DB_USER=moodleuser</w:t>
      </w:r>
    </w:p>
    <w:p>
      <w:r>
        <w:t>DB_PASS=secure_password_here</w:t>
      </w:r>
    </w:p>
    <w:p>
      <w:r>
        <w:t>MOODLE_URL=https://learning.transportactiongroup.com</w:t>
      </w:r>
    </w:p>
    <w:p>
      <w:r>
        <w:t>ADMIN_EMAIL=transportactiongroup@gmail.com</w:t>
      </w:r>
    </w:p>
    <w:p/>
    <w:p>
      <w:pPr>
        <w:pStyle w:val="Heading3"/>
      </w:pPr>
      <w:r>
        <w:t>Appendix C: Port and Service Configuration</w:t>
      </w:r>
    </w:p>
    <w:p>
      <w:r>
        <w:t>Services and Ports:</w:t>
      </w:r>
    </w:p>
    <w:p>
      <w:pPr>
        <w:pStyle w:val="ListBullet"/>
      </w:pPr>
      <w:r>
        <w:t>Apache HTTP: Port 80 (redirects to HTTPS)</w:t>
      </w:r>
    </w:p>
    <w:p>
      <w:pPr>
        <w:pStyle w:val="ListBullet"/>
      </w:pPr>
      <w:r>
        <w:t>Apache HTTPS: Port 443</w:t>
      </w:r>
    </w:p>
    <w:p>
      <w:pPr>
        <w:pStyle w:val="ListBullet"/>
      </w:pPr>
      <w:r>
        <w:t>PostgreSQL: Port 5432 (localhost only)</w:t>
      </w:r>
    </w:p>
    <w:p>
      <w:pPr>
        <w:pStyle w:val="ListBullet"/>
      </w:pPr>
      <w:r>
        <w:t>SSH: Port 22 (firewall restricted)</w:t>
      </w:r>
    </w:p>
    <w:p/>
    <w:p>
      <w:r>
        <w:t>Domain Configuration:</w:t>
      </w:r>
    </w:p>
    <w:p>
      <w:pPr>
        <w:pStyle w:val="ListBullet"/>
      </w:pPr>
      <w:r>
        <w:t>www.transportactiongroup.com → React Frontend</w:t>
      </w:r>
    </w:p>
    <w:p>
      <w:pPr>
        <w:pStyle w:val="ListBullet"/>
      </w:pPr>
      <w:r>
        <w:t>learning.transportactiongroup.com → Moodle LMS</w:t>
      </w:r>
    </w:p>
    <w:p>
      <w:pPr>
        <w:pStyle w:val="ListBullet"/>
      </w:pPr>
      <w:r>
        <w:t>api.transportactiongroup.com → API Endpoints (optional)</w:t>
      </w:r>
    </w:p>
    <w:p/>
    <w:p>
      <w:pPr>
        <w:pStyle w:val="Heading3"/>
      </w:pPr>
      <w:r>
        <w:t>Appendix D: Database Schema Overview</w:t>
      </w:r>
    </w:p>
    <w:p>
      <w:r>
        <w:t>-- Key Moodle Tables for TAG Integration</w:t>
      </w:r>
    </w:p>
    <w:p>
      <w:r>
        <w:t>mdl_user                    -- User accounts</w:t>
      </w:r>
    </w:p>
    <w:p>
      <w:r>
        <w:t>mdl_course                  -- Course information</w:t>
      </w:r>
    </w:p>
    <w:p>
      <w:r>
        <w:t>mdl_enrol                   -- Enrollment methods</w:t>
      </w:r>
    </w:p>
    <w:p>
      <w:r>
        <w:t>mdl_grade_grades           -- Student grades</w:t>
      </w:r>
    </w:p>
    <w:p>
      <w:r>
        <w:t>mdl_certificate            -- Generated certificates</w:t>
      </w:r>
    </w:p>
    <w:p>
      <w:r>
        <w:t>mdl_course_completions     -- Course completion tracking</w:t>
      </w:r>
    </w:p>
    <w:p/>
    <w:p>
      <w:r>
        <w:t>-- Custom Tables (if needed)</w:t>
      </w:r>
    </w:p>
    <w:p>
      <w:r>
        <w:t>tag_professional_registry  -- Professional registry data</w:t>
      </w:r>
    </w:p>
    <w:p>
      <w:r>
        <w:t>tag_certifications         -- Certification tracking</w:t>
      </w:r>
    </w:p>
    <w:p>
      <w:r>
        <w:t>tag_sso_tokens            -- SSO token management</w:t>
      </w:r>
    </w:p>
    <w:p/>
    <w:p>
      <w:r>
        <w:t>__________________________________________________</w:t>
      </w:r>
    </w:p>
    <w:p/>
    <w:p>
      <w:r>
        <w:t>Document Version: 1.0</w:t>
      </w:r>
    </w:p>
    <w:p>
      <w:r>
        <w:t>Last Updated: September 2024</w:t>
      </w:r>
    </w:p>
    <w:p>
      <w:r>
        <w:t>Total Pages: 47</w:t>
      </w:r>
    </w:p>
    <w:p/>
    <w:p>
      <w:r>
        <w:t>This comprehensive developer brief provides everything needed to successfully deploy and maintain the Transport Action Group e-learning platform. Follow the procedures carefully and don't hesitate to contact support if you encounter any issues.</w:t>
      </w:r>
    </w:p>
    <w:p/>
    <w:p>
      <w:r>
        <w:t>Good luck with the deployment! 🚀</w:t>
      </w:r>
    </w:p>
    <w:p/>
    <w:p/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